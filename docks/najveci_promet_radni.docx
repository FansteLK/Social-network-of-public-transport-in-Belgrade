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stop_id</w:t>
            </w:r>
          </w:p>
        </w:tc>
        <w:tc>
          <w:tcPr>
            <w:tcW w:type="dxa" w:w="1440"/>
          </w:tcPr>
          <w:p>
            <w:r>
              <w:t>stop_name</w:t>
            </w:r>
          </w:p>
        </w:tc>
        <w:tc>
          <w:tcPr>
            <w:tcW w:type="dxa" w:w="1440"/>
          </w:tcPr>
          <w:p>
            <w:r>
              <w:t>size</w:t>
            </w:r>
          </w:p>
        </w:tc>
        <w:tc>
          <w:tcPr>
            <w:tcW w:type="dxa" w:w="1440"/>
          </w:tcPr>
          <w:p>
            <w:r>
              <w:t>stop_lat</w:t>
            </w:r>
          </w:p>
        </w:tc>
        <w:tc>
          <w:tcPr>
            <w:tcW w:type="dxa" w:w="1440"/>
          </w:tcPr>
          <w:p>
            <w:r>
              <w:t>stop_lon</w:t>
            </w:r>
          </w:p>
        </w:tc>
        <w:tc>
          <w:tcPr>
            <w:tcW w:type="dxa" w:w="1440"/>
          </w:tcPr>
          <w:p>
            <w:r>
              <w:t>zone_id</w:t>
            </w:r>
          </w:p>
        </w:tc>
      </w:tr>
      <w:tr>
        <w:tc>
          <w:tcPr>
            <w:tcW w:type="dxa" w:w="1440"/>
          </w:tcPr>
          <w:p>
            <w:r>
              <w:t>496</w:t>
            </w:r>
          </w:p>
        </w:tc>
        <w:tc>
          <w:tcPr>
            <w:tcW w:type="dxa" w:w="1440"/>
          </w:tcPr>
          <w:p>
            <w:r>
              <w:t>Sajam</w:t>
            </w:r>
          </w:p>
        </w:tc>
        <w:tc>
          <w:tcPr>
            <w:tcW w:type="dxa" w:w="1440"/>
          </w:tcPr>
          <w:p>
            <w:r>
              <w:t>1602</w:t>
            </w:r>
          </w:p>
        </w:tc>
        <w:tc>
          <w:tcPr>
            <w:tcW w:type="dxa" w:w="1440"/>
          </w:tcPr>
          <w:p>
            <w:r>
              <w:t>44.7964066</w:t>
            </w:r>
          </w:p>
        </w:tc>
        <w:tc>
          <w:tcPr>
            <w:tcW w:type="dxa" w:w="1440"/>
          </w:tcPr>
          <w:p>
            <w:r>
              <w:t>20.4420988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495</w:t>
            </w:r>
          </w:p>
        </w:tc>
        <w:tc>
          <w:tcPr>
            <w:tcW w:type="dxa" w:w="1440"/>
          </w:tcPr>
          <w:p>
            <w:r>
              <w:t>Sajam</w:t>
            </w:r>
          </w:p>
        </w:tc>
        <w:tc>
          <w:tcPr>
            <w:tcW w:type="dxa" w:w="1440"/>
          </w:tcPr>
          <w:p>
            <w:r>
              <w:t>1574</w:t>
            </w:r>
          </w:p>
        </w:tc>
        <w:tc>
          <w:tcPr>
            <w:tcW w:type="dxa" w:w="1440"/>
          </w:tcPr>
          <w:p>
            <w:r>
              <w:t>44.7965184</w:t>
            </w:r>
          </w:p>
        </w:tc>
        <w:tc>
          <w:tcPr>
            <w:tcW w:type="dxa" w:w="1440"/>
          </w:tcPr>
          <w:p>
            <w:r>
              <w:t>20.4415564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503</w:t>
            </w:r>
          </w:p>
        </w:tc>
        <w:tc>
          <w:tcPr>
            <w:tcW w:type="dxa" w:w="1440"/>
          </w:tcPr>
          <w:p>
            <w:r>
              <w:t>Ada Ciganlija</w:t>
            </w:r>
          </w:p>
        </w:tc>
        <w:tc>
          <w:tcPr>
            <w:tcW w:type="dxa" w:w="1440"/>
          </w:tcPr>
          <w:p>
            <w:r>
              <w:t>1572</w:t>
            </w:r>
          </w:p>
        </w:tc>
        <w:tc>
          <w:tcPr>
            <w:tcW w:type="dxa" w:w="1440"/>
          </w:tcPr>
          <w:p>
            <w:r>
              <w:t>44.7885308</w:t>
            </w:r>
          </w:p>
        </w:tc>
        <w:tc>
          <w:tcPr>
            <w:tcW w:type="dxa" w:w="1440"/>
          </w:tcPr>
          <w:p>
            <w:r>
              <w:t>20.4200252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149</w:t>
            </w:r>
          </w:p>
        </w:tc>
        <w:tc>
          <w:tcPr>
            <w:tcW w:type="dxa" w:w="1440"/>
          </w:tcPr>
          <w:p>
            <w:r>
              <w:t>Karađorđev Park</w:t>
            </w:r>
          </w:p>
        </w:tc>
        <w:tc>
          <w:tcPr>
            <w:tcW w:type="dxa" w:w="1440"/>
          </w:tcPr>
          <w:p>
            <w:r>
              <w:t>1569</w:t>
            </w:r>
          </w:p>
        </w:tc>
        <w:tc>
          <w:tcPr>
            <w:tcW w:type="dxa" w:w="1440"/>
          </w:tcPr>
          <w:p>
            <w:r>
              <w:t>44.798345</w:t>
            </w:r>
          </w:p>
        </w:tc>
        <w:tc>
          <w:tcPr>
            <w:tcW w:type="dxa" w:w="1440"/>
          </w:tcPr>
          <w:p>
            <w:r>
              <w:t>20.465707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148</w:t>
            </w:r>
          </w:p>
        </w:tc>
        <w:tc>
          <w:tcPr>
            <w:tcW w:type="dxa" w:w="1440"/>
          </w:tcPr>
          <w:p>
            <w:r>
              <w:t>Karađorđev Park</w:t>
            </w:r>
          </w:p>
        </w:tc>
        <w:tc>
          <w:tcPr>
            <w:tcW w:type="dxa" w:w="1440"/>
          </w:tcPr>
          <w:p>
            <w:r>
              <w:t>1562</w:t>
            </w:r>
          </w:p>
        </w:tc>
        <w:tc>
          <w:tcPr>
            <w:tcW w:type="dxa" w:w="1440"/>
          </w:tcPr>
          <w:p>
            <w:r>
              <w:t>44.7969751</w:t>
            </w:r>
          </w:p>
        </w:tc>
        <w:tc>
          <w:tcPr>
            <w:tcW w:type="dxa" w:w="1440"/>
          </w:tcPr>
          <w:p>
            <w:r>
              <w:t>20.4652072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298</w:t>
            </w:r>
          </w:p>
        </w:tc>
        <w:tc>
          <w:tcPr>
            <w:tcW w:type="dxa" w:w="1440"/>
          </w:tcPr>
          <w:p>
            <w:r>
              <w:t>Brankov Most</w:t>
            </w:r>
          </w:p>
        </w:tc>
        <w:tc>
          <w:tcPr>
            <w:tcW w:type="dxa" w:w="1440"/>
          </w:tcPr>
          <w:p>
            <w:r>
              <w:t>1534</w:t>
            </w:r>
          </w:p>
        </w:tc>
        <w:tc>
          <w:tcPr>
            <w:tcW w:type="dxa" w:w="1440"/>
          </w:tcPr>
          <w:p>
            <w:r>
              <w:t>44.8150071</w:t>
            </w:r>
          </w:p>
        </w:tc>
        <w:tc>
          <w:tcPr>
            <w:tcW w:type="dxa" w:w="1440"/>
          </w:tcPr>
          <w:p>
            <w:r>
              <w:t>20.4527244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147</w:t>
            </w:r>
          </w:p>
        </w:tc>
        <w:tc>
          <w:tcPr>
            <w:tcW w:type="dxa" w:w="1440"/>
          </w:tcPr>
          <w:p>
            <w:r>
              <w:t>Trg Slavija /Bulevar Oslobođenja/</w:t>
            </w:r>
          </w:p>
        </w:tc>
        <w:tc>
          <w:tcPr>
            <w:tcW w:type="dxa" w:w="1440"/>
          </w:tcPr>
          <w:p>
            <w:r>
              <w:t>1366</w:t>
            </w:r>
          </w:p>
        </w:tc>
        <w:tc>
          <w:tcPr>
            <w:tcW w:type="dxa" w:w="1440"/>
          </w:tcPr>
          <w:p>
            <w:r>
              <w:t>44.8014387</w:t>
            </w:r>
          </w:p>
        </w:tc>
        <w:tc>
          <w:tcPr>
            <w:tcW w:type="dxa" w:w="1440"/>
          </w:tcPr>
          <w:p>
            <w:r>
              <w:t>20.4662564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351</w:t>
            </w:r>
          </w:p>
        </w:tc>
        <w:tc>
          <w:tcPr>
            <w:tcW w:type="dxa" w:w="1440"/>
          </w:tcPr>
          <w:p>
            <w:r>
              <w:t>Czk Vlada Divljan</w:t>
            </w:r>
          </w:p>
        </w:tc>
        <w:tc>
          <w:tcPr>
            <w:tcW w:type="dxa" w:w="1440"/>
          </w:tcPr>
          <w:p>
            <w:r>
              <w:t>1358</w:t>
            </w:r>
          </w:p>
        </w:tc>
        <w:tc>
          <w:tcPr>
            <w:tcW w:type="dxa" w:w="1440"/>
          </w:tcPr>
          <w:p>
            <w:r>
              <w:t>44.8174398</w:t>
            </w:r>
          </w:p>
        </w:tc>
        <w:tc>
          <w:tcPr>
            <w:tcW w:type="dxa" w:w="1440"/>
          </w:tcPr>
          <w:p>
            <w:r>
              <w:t>20.4831588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350</w:t>
            </w:r>
          </w:p>
        </w:tc>
        <w:tc>
          <w:tcPr>
            <w:tcW w:type="dxa" w:w="1440"/>
          </w:tcPr>
          <w:p>
            <w:r>
              <w:t>Czk Vlada Divljan</w:t>
            </w:r>
          </w:p>
        </w:tc>
        <w:tc>
          <w:tcPr>
            <w:tcW w:type="dxa" w:w="1440"/>
          </w:tcPr>
          <w:p>
            <w:r>
              <w:t>1358</w:t>
            </w:r>
          </w:p>
        </w:tc>
        <w:tc>
          <w:tcPr>
            <w:tcW w:type="dxa" w:w="1440"/>
          </w:tcPr>
          <w:p>
            <w:r>
              <w:t>44.8177692</w:t>
            </w:r>
          </w:p>
        </w:tc>
        <w:tc>
          <w:tcPr>
            <w:tcW w:type="dxa" w:w="1440"/>
          </w:tcPr>
          <w:p>
            <w:r>
              <w:t>20.4848421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498</w:t>
            </w:r>
          </w:p>
        </w:tc>
        <w:tc>
          <w:tcPr>
            <w:tcW w:type="dxa" w:w="1440"/>
          </w:tcPr>
          <w:p>
            <w:r>
              <w:t>Ruska</w:t>
            </w:r>
          </w:p>
        </w:tc>
        <w:tc>
          <w:tcPr>
            <w:tcW w:type="dxa" w:w="1440"/>
          </w:tcPr>
          <w:p>
            <w:r>
              <w:t>1339</w:t>
            </w:r>
          </w:p>
        </w:tc>
        <w:tc>
          <w:tcPr>
            <w:tcW w:type="dxa" w:w="1440"/>
          </w:tcPr>
          <w:p>
            <w:r>
              <w:t>44.7953388</w:t>
            </w:r>
          </w:p>
        </w:tc>
        <w:tc>
          <w:tcPr>
            <w:tcW w:type="dxa" w:w="1440"/>
          </w:tcPr>
          <w:p>
            <w:r>
              <w:t>20.4382263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639</w:t>
            </w:r>
          </w:p>
        </w:tc>
        <w:tc>
          <w:tcPr>
            <w:tcW w:type="dxa" w:w="1440"/>
          </w:tcPr>
          <w:p>
            <w:r>
              <w:t>Franše Deperea</w:t>
            </w:r>
          </w:p>
        </w:tc>
        <w:tc>
          <w:tcPr>
            <w:tcW w:type="dxa" w:w="1440"/>
          </w:tcPr>
          <w:p>
            <w:r>
              <w:t>1304</w:t>
            </w:r>
          </w:p>
        </w:tc>
        <w:tc>
          <w:tcPr>
            <w:tcW w:type="dxa" w:w="1440"/>
          </w:tcPr>
          <w:p>
            <w:r>
              <w:t>44.7928916</w:t>
            </w:r>
          </w:p>
        </w:tc>
        <w:tc>
          <w:tcPr>
            <w:tcW w:type="dxa" w:w="1440"/>
          </w:tcPr>
          <w:p>
            <w:r>
              <w:t>20.4666329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186</w:t>
            </w:r>
          </w:p>
        </w:tc>
        <w:tc>
          <w:tcPr>
            <w:tcW w:type="dxa" w:w="1440"/>
          </w:tcPr>
          <w:p>
            <w:r>
              <w:t>Kijevska</w:t>
            </w:r>
          </w:p>
        </w:tc>
        <w:tc>
          <w:tcPr>
            <w:tcW w:type="dxa" w:w="1440"/>
          </w:tcPr>
          <w:p>
            <w:r>
              <w:t>1275</w:t>
            </w:r>
          </w:p>
        </w:tc>
        <w:tc>
          <w:tcPr>
            <w:tcW w:type="dxa" w:w="1440"/>
          </w:tcPr>
          <w:p>
            <w:r>
              <w:t>44.7759249</w:t>
            </w:r>
          </w:p>
        </w:tc>
        <w:tc>
          <w:tcPr>
            <w:tcW w:type="dxa" w:w="1440"/>
          </w:tcPr>
          <w:p>
            <w:r>
              <w:t>20.4137819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184</w:t>
            </w:r>
          </w:p>
        </w:tc>
        <w:tc>
          <w:tcPr>
            <w:tcW w:type="dxa" w:w="1440"/>
          </w:tcPr>
          <w:p>
            <w:r>
              <w:t>Dom Zdravlja</w:t>
            </w:r>
          </w:p>
        </w:tc>
        <w:tc>
          <w:tcPr>
            <w:tcW w:type="dxa" w:w="1440"/>
          </w:tcPr>
          <w:p>
            <w:r>
              <w:t>1275</w:t>
            </w:r>
          </w:p>
        </w:tc>
        <w:tc>
          <w:tcPr>
            <w:tcW w:type="dxa" w:w="1440"/>
          </w:tcPr>
          <w:p>
            <w:r>
              <w:t>44.779142</w:t>
            </w:r>
          </w:p>
        </w:tc>
        <w:tc>
          <w:tcPr>
            <w:tcW w:type="dxa" w:w="1440"/>
          </w:tcPr>
          <w:p>
            <w:r>
              <w:t>20.4159022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182</w:t>
            </w:r>
          </w:p>
        </w:tc>
        <w:tc>
          <w:tcPr>
            <w:tcW w:type="dxa" w:w="1440"/>
          </w:tcPr>
          <w:p>
            <w:r>
              <w:t>Škola Josif Pančić</w:t>
            </w:r>
          </w:p>
        </w:tc>
        <w:tc>
          <w:tcPr>
            <w:tcW w:type="dxa" w:w="1440"/>
          </w:tcPr>
          <w:p>
            <w:r>
              <w:t>1275</w:t>
            </w:r>
          </w:p>
        </w:tc>
        <w:tc>
          <w:tcPr>
            <w:tcW w:type="dxa" w:w="1440"/>
          </w:tcPr>
          <w:p>
            <w:r>
              <w:t>44.7815428</w:t>
            </w:r>
          </w:p>
        </w:tc>
        <w:tc>
          <w:tcPr>
            <w:tcW w:type="dxa" w:w="1440"/>
          </w:tcPr>
          <w:p>
            <w:r>
              <w:t>20.4177667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499</w:t>
            </w:r>
          </w:p>
        </w:tc>
        <w:tc>
          <w:tcPr>
            <w:tcW w:type="dxa" w:w="1440"/>
          </w:tcPr>
          <w:p>
            <w:r>
              <w:t>Gospodarska Mehana</w:t>
            </w:r>
          </w:p>
        </w:tc>
        <w:tc>
          <w:tcPr>
            <w:tcW w:type="dxa" w:w="1440"/>
          </w:tcPr>
          <w:p>
            <w:r>
              <w:t>1257</w:t>
            </w:r>
          </w:p>
        </w:tc>
        <w:tc>
          <w:tcPr>
            <w:tcW w:type="dxa" w:w="1440"/>
          </w:tcPr>
          <w:p>
            <w:r>
              <w:t>44.794467</w:t>
            </w:r>
          </w:p>
        </w:tc>
        <w:tc>
          <w:tcPr>
            <w:tcW w:type="dxa" w:w="1440"/>
          </w:tcPr>
          <w:p>
            <w:r>
              <w:t>20.433516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271</w:t>
            </w:r>
          </w:p>
        </w:tc>
        <w:tc>
          <w:tcPr>
            <w:tcW w:type="dxa" w:w="1440"/>
          </w:tcPr>
          <w:p>
            <w:r>
              <w:t>Miloša Pocerca</w:t>
            </w:r>
          </w:p>
        </w:tc>
        <w:tc>
          <w:tcPr>
            <w:tcW w:type="dxa" w:w="1440"/>
          </w:tcPr>
          <w:p>
            <w:r>
              <w:t>1228</w:t>
            </w:r>
          </w:p>
        </w:tc>
        <w:tc>
          <w:tcPr>
            <w:tcW w:type="dxa" w:w="1440"/>
          </w:tcPr>
          <w:p>
            <w:r>
              <w:t>44.8023209</w:t>
            </w:r>
          </w:p>
        </w:tc>
        <w:tc>
          <w:tcPr>
            <w:tcW w:type="dxa" w:w="1440"/>
          </w:tcPr>
          <w:p>
            <w:r>
              <w:t>20.455868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185</w:t>
            </w:r>
          </w:p>
        </w:tc>
        <w:tc>
          <w:tcPr>
            <w:tcW w:type="dxa" w:w="1440"/>
          </w:tcPr>
          <w:p>
            <w:r>
              <w:t>Kijevska</w:t>
            </w:r>
          </w:p>
        </w:tc>
        <w:tc>
          <w:tcPr>
            <w:tcW w:type="dxa" w:w="1440"/>
          </w:tcPr>
          <w:p>
            <w:r>
              <w:t>1194</w:t>
            </w:r>
          </w:p>
        </w:tc>
        <w:tc>
          <w:tcPr>
            <w:tcW w:type="dxa" w:w="1440"/>
          </w:tcPr>
          <w:p>
            <w:r>
              <w:t>44.7753902</w:t>
            </w:r>
          </w:p>
        </w:tc>
        <w:tc>
          <w:tcPr>
            <w:tcW w:type="dxa" w:w="1440"/>
          </w:tcPr>
          <w:p>
            <w:r>
              <w:t>20.4135524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183</w:t>
            </w:r>
          </w:p>
        </w:tc>
        <w:tc>
          <w:tcPr>
            <w:tcW w:type="dxa" w:w="1440"/>
          </w:tcPr>
          <w:p>
            <w:r>
              <w:t>Dom Zdravlja</w:t>
            </w:r>
          </w:p>
        </w:tc>
        <w:tc>
          <w:tcPr>
            <w:tcW w:type="dxa" w:w="1440"/>
          </w:tcPr>
          <w:p>
            <w:r>
              <w:t>1194</w:t>
            </w:r>
          </w:p>
        </w:tc>
        <w:tc>
          <w:tcPr>
            <w:tcW w:type="dxa" w:w="1440"/>
          </w:tcPr>
          <w:p>
            <w:r>
              <w:t>44.7777676</w:t>
            </w:r>
          </w:p>
        </w:tc>
        <w:tc>
          <w:tcPr>
            <w:tcW w:type="dxa" w:w="1440"/>
          </w:tcPr>
          <w:p>
            <w:r>
              <w:t>20.4144755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181</w:t>
            </w:r>
          </w:p>
        </w:tc>
        <w:tc>
          <w:tcPr>
            <w:tcW w:type="dxa" w:w="1440"/>
          </w:tcPr>
          <w:p>
            <w:r>
              <w:t>Škola Josif Pančić</w:t>
            </w:r>
          </w:p>
        </w:tc>
        <w:tc>
          <w:tcPr>
            <w:tcW w:type="dxa" w:w="1440"/>
          </w:tcPr>
          <w:p>
            <w:r>
              <w:t>1194</w:t>
            </w:r>
          </w:p>
        </w:tc>
        <w:tc>
          <w:tcPr>
            <w:tcW w:type="dxa" w:w="1440"/>
          </w:tcPr>
          <w:p>
            <w:r>
              <w:t>44.7810389</w:t>
            </w:r>
          </w:p>
        </w:tc>
        <w:tc>
          <w:tcPr>
            <w:tcW w:type="dxa" w:w="1440"/>
          </w:tcPr>
          <w:p>
            <w:r>
              <w:t>20.4171353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179</w:t>
            </w:r>
          </w:p>
        </w:tc>
        <w:tc>
          <w:tcPr>
            <w:tcW w:type="dxa" w:w="1440"/>
          </w:tcPr>
          <w:p>
            <w:r>
              <w:t>Kneza Višeslava</w:t>
            </w:r>
          </w:p>
        </w:tc>
        <w:tc>
          <w:tcPr>
            <w:tcW w:type="dxa" w:w="1440"/>
          </w:tcPr>
          <w:p>
            <w:r>
              <w:t>1172</w:t>
            </w:r>
          </w:p>
        </w:tc>
        <w:tc>
          <w:tcPr>
            <w:tcW w:type="dxa" w:w="1440"/>
          </w:tcPr>
          <w:p>
            <w:r>
              <w:t>44.7830859</w:t>
            </w:r>
          </w:p>
        </w:tc>
        <w:tc>
          <w:tcPr>
            <w:tcW w:type="dxa" w:w="1440"/>
          </w:tcPr>
          <w:p>
            <w:r>
              <w:t>20.4210402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497</w:t>
            </w:r>
          </w:p>
        </w:tc>
        <w:tc>
          <w:tcPr>
            <w:tcW w:type="dxa" w:w="1440"/>
          </w:tcPr>
          <w:p>
            <w:r>
              <w:t>Ruska</w:t>
            </w:r>
          </w:p>
        </w:tc>
        <w:tc>
          <w:tcPr>
            <w:tcW w:type="dxa" w:w="1440"/>
          </w:tcPr>
          <w:p>
            <w:r>
              <w:t>1119</w:t>
            </w:r>
          </w:p>
        </w:tc>
        <w:tc>
          <w:tcPr>
            <w:tcW w:type="dxa" w:w="1440"/>
          </w:tcPr>
          <w:p>
            <w:r>
              <w:t>44.7951276</w:t>
            </w:r>
          </w:p>
        </w:tc>
        <w:tc>
          <w:tcPr>
            <w:tcW w:type="dxa" w:w="1440"/>
          </w:tcPr>
          <w:p>
            <w:r>
              <w:t>20.4358911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493</w:t>
            </w:r>
          </w:p>
        </w:tc>
        <w:tc>
          <w:tcPr>
            <w:tcW w:type="dxa" w:w="1440"/>
          </w:tcPr>
          <w:p>
            <w:r>
              <w:t>Mostar</w:t>
            </w:r>
          </w:p>
        </w:tc>
        <w:tc>
          <w:tcPr>
            <w:tcW w:type="dxa" w:w="1440"/>
          </w:tcPr>
          <w:p>
            <w:r>
              <w:t>1113</w:t>
            </w:r>
          </w:p>
        </w:tc>
        <w:tc>
          <w:tcPr>
            <w:tcW w:type="dxa" w:w="1440"/>
          </w:tcPr>
          <w:p>
            <w:r>
              <w:t>44.7988326</w:t>
            </w:r>
          </w:p>
        </w:tc>
        <w:tc>
          <w:tcPr>
            <w:tcW w:type="dxa" w:w="1440"/>
          </w:tcPr>
          <w:p>
            <w:r>
              <w:t>20.4491565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746</w:t>
            </w:r>
          </w:p>
        </w:tc>
        <w:tc>
          <w:tcPr>
            <w:tcW w:type="dxa" w:w="1440"/>
          </w:tcPr>
          <w:p>
            <w:r>
              <w:t>Franše Deperea</w:t>
            </w:r>
          </w:p>
        </w:tc>
        <w:tc>
          <w:tcPr>
            <w:tcW w:type="dxa" w:w="1440"/>
          </w:tcPr>
          <w:p>
            <w:r>
              <w:t>1037</w:t>
            </w:r>
          </w:p>
        </w:tc>
        <w:tc>
          <w:tcPr>
            <w:tcW w:type="dxa" w:w="1440"/>
          </w:tcPr>
          <w:p>
            <w:r>
              <w:t>44.7926283</w:t>
            </w:r>
          </w:p>
        </w:tc>
        <w:tc>
          <w:tcPr>
            <w:tcW w:type="dxa" w:w="1440"/>
          </w:tcPr>
          <w:p>
            <w:r>
              <w:t>20.4664199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501</w:t>
            </w:r>
          </w:p>
        </w:tc>
        <w:tc>
          <w:tcPr>
            <w:tcW w:type="dxa" w:w="1440"/>
          </w:tcPr>
          <w:p>
            <w:r>
              <w:t>Petlja Radnička</w:t>
            </w:r>
          </w:p>
        </w:tc>
        <w:tc>
          <w:tcPr>
            <w:tcW w:type="dxa" w:w="1440"/>
          </w:tcPr>
          <w:p>
            <w:r>
              <w:t>1029</w:t>
            </w:r>
          </w:p>
        </w:tc>
        <w:tc>
          <w:tcPr>
            <w:tcW w:type="dxa" w:w="1440"/>
          </w:tcPr>
          <w:p>
            <w:r>
              <w:t>44.792212</w:t>
            </w:r>
          </w:p>
        </w:tc>
        <w:tc>
          <w:tcPr>
            <w:tcW w:type="dxa" w:w="1440"/>
          </w:tcPr>
          <w:p>
            <w:r>
              <w:t>20.427139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373</w:t>
            </w:r>
          </w:p>
        </w:tc>
        <w:tc>
          <w:tcPr>
            <w:tcW w:type="dxa" w:w="1440"/>
          </w:tcPr>
          <w:p>
            <w:r>
              <w:t>Bulevar Maršala Tolbuhina</w:t>
            </w:r>
          </w:p>
        </w:tc>
        <w:tc>
          <w:tcPr>
            <w:tcW w:type="dxa" w:w="1440"/>
          </w:tcPr>
          <w:p>
            <w:r>
              <w:t>1029</w:t>
            </w:r>
          </w:p>
        </w:tc>
        <w:tc>
          <w:tcPr>
            <w:tcW w:type="dxa" w:w="1440"/>
          </w:tcPr>
          <w:p>
            <w:r>
              <w:t>44.8293228</w:t>
            </w:r>
          </w:p>
        </w:tc>
        <w:tc>
          <w:tcPr>
            <w:tcW w:type="dxa" w:w="1440"/>
          </w:tcPr>
          <w:p>
            <w:r>
              <w:t>20.4116068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352</w:t>
            </w:r>
          </w:p>
        </w:tc>
        <w:tc>
          <w:tcPr>
            <w:tcW w:type="dxa" w:w="1440"/>
          </w:tcPr>
          <w:p>
            <w:r>
              <w:t>Jovana Avakumovića</w:t>
            </w:r>
          </w:p>
        </w:tc>
        <w:tc>
          <w:tcPr>
            <w:tcW w:type="dxa" w:w="1440"/>
          </w:tcPr>
          <w:p>
            <w:r>
              <w:t>1022</w:t>
            </w:r>
          </w:p>
        </w:tc>
        <w:tc>
          <w:tcPr>
            <w:tcW w:type="dxa" w:w="1440"/>
          </w:tcPr>
          <w:p>
            <w:r>
              <w:t>44.8173983</w:t>
            </w:r>
          </w:p>
        </w:tc>
        <w:tc>
          <w:tcPr>
            <w:tcW w:type="dxa" w:w="1440"/>
          </w:tcPr>
          <w:p>
            <w:r>
              <w:t>20.4793919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372</w:t>
            </w:r>
          </w:p>
        </w:tc>
        <w:tc>
          <w:tcPr>
            <w:tcW w:type="dxa" w:w="1440"/>
          </w:tcPr>
          <w:p>
            <w:r>
              <w:t>Arhiv</w:t>
            </w:r>
          </w:p>
        </w:tc>
        <w:tc>
          <w:tcPr>
            <w:tcW w:type="dxa" w:w="1440"/>
          </w:tcPr>
          <w:p>
            <w:r>
              <w:t>1014</w:t>
            </w:r>
          </w:p>
        </w:tc>
        <w:tc>
          <w:tcPr>
            <w:tcW w:type="dxa" w:w="1440"/>
          </w:tcPr>
          <w:p>
            <w:r>
              <w:t>44.8269855</w:t>
            </w:r>
          </w:p>
        </w:tc>
        <w:tc>
          <w:tcPr>
            <w:tcW w:type="dxa" w:w="1440"/>
          </w:tcPr>
          <w:p>
            <w:r>
              <w:t>20.4120413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374</w:t>
            </w:r>
          </w:p>
        </w:tc>
        <w:tc>
          <w:tcPr>
            <w:tcW w:type="dxa" w:w="1440"/>
          </w:tcPr>
          <w:p>
            <w:r>
              <w:t>Bulevar Maršala Tolbuhina</w:t>
            </w:r>
          </w:p>
        </w:tc>
        <w:tc>
          <w:tcPr>
            <w:tcW w:type="dxa" w:w="1440"/>
          </w:tcPr>
          <w:p>
            <w:r>
              <w:t>1014</w:t>
            </w:r>
          </w:p>
        </w:tc>
        <w:tc>
          <w:tcPr>
            <w:tcW w:type="dxa" w:w="1440"/>
          </w:tcPr>
          <w:p>
            <w:r>
              <w:t>44.8297399</w:t>
            </w:r>
          </w:p>
        </w:tc>
        <w:tc>
          <w:tcPr>
            <w:tcW w:type="dxa" w:w="1440"/>
          </w:tcPr>
          <w:p>
            <w:r>
              <w:t>20.4111151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188</w:t>
            </w:r>
          </w:p>
        </w:tc>
        <w:tc>
          <w:tcPr>
            <w:tcW w:type="dxa" w:w="1440"/>
          </w:tcPr>
          <w:p>
            <w:r>
              <w:t>Trebevićka</w:t>
            </w:r>
          </w:p>
        </w:tc>
        <w:tc>
          <w:tcPr>
            <w:tcW w:type="dxa" w:w="1440"/>
          </w:tcPr>
          <w:p>
            <w:r>
              <w:t>1011</w:t>
            </w:r>
          </w:p>
        </w:tc>
        <w:tc>
          <w:tcPr>
            <w:tcW w:type="dxa" w:w="1440"/>
          </w:tcPr>
          <w:p>
            <w:r>
              <w:t>44.7715863</w:t>
            </w:r>
          </w:p>
        </w:tc>
        <w:tc>
          <w:tcPr>
            <w:tcW w:type="dxa" w:w="1440"/>
          </w:tcPr>
          <w:p>
            <w:r>
              <w:t>20.4142866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347</w:t>
            </w:r>
          </w:p>
        </w:tc>
        <w:tc>
          <w:tcPr>
            <w:tcW w:type="dxa" w:w="1440"/>
          </w:tcPr>
          <w:p>
            <w:r>
              <w:t>Vuka Vrčevića</w:t>
            </w:r>
          </w:p>
        </w:tc>
        <w:tc>
          <w:tcPr>
            <w:tcW w:type="dxa" w:w="1440"/>
          </w:tcPr>
          <w:p>
            <w:r>
              <w:t>967</w:t>
            </w:r>
          </w:p>
        </w:tc>
        <w:tc>
          <w:tcPr>
            <w:tcW w:type="dxa" w:w="1440"/>
          </w:tcPr>
          <w:p>
            <w:r>
              <w:t>44.8176859</w:t>
            </w:r>
          </w:p>
        </w:tc>
        <w:tc>
          <w:tcPr>
            <w:tcW w:type="dxa" w:w="1440"/>
          </w:tcPr>
          <w:p>
            <w:r>
              <w:t>20.4955529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505</w:t>
            </w:r>
          </w:p>
        </w:tc>
        <w:tc>
          <w:tcPr>
            <w:tcW w:type="dxa" w:w="1440"/>
          </w:tcPr>
          <w:p>
            <w:r>
              <w:t>Kirovljeva</w:t>
            </w:r>
          </w:p>
        </w:tc>
        <w:tc>
          <w:tcPr>
            <w:tcW w:type="dxa" w:w="1440"/>
          </w:tcPr>
          <w:p>
            <w:r>
              <w:t>967</w:t>
            </w:r>
          </w:p>
        </w:tc>
        <w:tc>
          <w:tcPr>
            <w:tcW w:type="dxa" w:w="1440"/>
          </w:tcPr>
          <w:p>
            <w:r>
              <w:t>44.7848319</w:t>
            </w:r>
          </w:p>
        </w:tc>
        <w:tc>
          <w:tcPr>
            <w:tcW w:type="dxa" w:w="1440"/>
          </w:tcPr>
          <w:p>
            <w:r>
              <w:t>20.4179407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346</w:t>
            </w:r>
          </w:p>
        </w:tc>
        <w:tc>
          <w:tcPr>
            <w:tcW w:type="dxa" w:w="1440"/>
          </w:tcPr>
          <w:p>
            <w:r>
              <w:t>Vuka Vrčevića</w:t>
            </w:r>
          </w:p>
        </w:tc>
        <w:tc>
          <w:tcPr>
            <w:tcW w:type="dxa" w:w="1440"/>
          </w:tcPr>
          <w:p>
            <w:r>
              <w:t>958</w:t>
            </w:r>
          </w:p>
        </w:tc>
        <w:tc>
          <w:tcPr>
            <w:tcW w:type="dxa" w:w="1440"/>
          </w:tcPr>
          <w:p>
            <w:r>
              <w:t>44.817949</w:t>
            </w:r>
          </w:p>
        </w:tc>
        <w:tc>
          <w:tcPr>
            <w:tcW w:type="dxa" w:w="1440"/>
          </w:tcPr>
          <w:p>
            <w:r>
              <w:t>20.4966382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196</w:t>
            </w:r>
          </w:p>
        </w:tc>
        <w:tc>
          <w:tcPr>
            <w:tcW w:type="dxa" w:w="1440"/>
          </w:tcPr>
          <w:p>
            <w:r>
              <w:t>Terazije</w:t>
            </w:r>
          </w:p>
        </w:tc>
        <w:tc>
          <w:tcPr>
            <w:tcW w:type="dxa" w:w="1440"/>
          </w:tcPr>
          <w:p>
            <w:r>
              <w:t>954</w:t>
            </w:r>
          </w:p>
        </w:tc>
        <w:tc>
          <w:tcPr>
            <w:tcW w:type="dxa" w:w="1440"/>
          </w:tcPr>
          <w:p>
            <w:r>
              <w:t>44.8133811</w:t>
            </w:r>
          </w:p>
        </w:tc>
        <w:tc>
          <w:tcPr>
            <w:tcW w:type="dxa" w:w="1440"/>
          </w:tcPr>
          <w:p>
            <w:r>
              <w:t>20.4609536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354</w:t>
            </w:r>
          </w:p>
        </w:tc>
        <w:tc>
          <w:tcPr>
            <w:tcW w:type="dxa" w:w="1440"/>
          </w:tcPr>
          <w:p>
            <w:r>
              <w:t>Cvijićeva</w:t>
            </w:r>
          </w:p>
        </w:tc>
        <w:tc>
          <w:tcPr>
            <w:tcW w:type="dxa" w:w="1440"/>
          </w:tcPr>
          <w:p>
            <w:r>
              <w:t>950</w:t>
            </w:r>
          </w:p>
        </w:tc>
        <w:tc>
          <w:tcPr>
            <w:tcW w:type="dxa" w:w="1440"/>
          </w:tcPr>
          <w:p>
            <w:r>
              <w:t>44.817132</w:t>
            </w:r>
          </w:p>
        </w:tc>
        <w:tc>
          <w:tcPr>
            <w:tcW w:type="dxa" w:w="1440"/>
          </w:tcPr>
          <w:p>
            <w:r>
              <w:t>20.47775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723</w:t>
            </w:r>
          </w:p>
        </w:tc>
        <w:tc>
          <w:tcPr>
            <w:tcW w:type="dxa" w:w="1440"/>
          </w:tcPr>
          <w:p>
            <w:r>
              <w:t>Julino Brdo</w:t>
            </w:r>
          </w:p>
        </w:tc>
        <w:tc>
          <w:tcPr>
            <w:tcW w:type="dxa" w:w="1440"/>
          </w:tcPr>
          <w:p>
            <w:r>
              <w:t>938</w:t>
            </w:r>
          </w:p>
        </w:tc>
        <w:tc>
          <w:tcPr>
            <w:tcW w:type="dxa" w:w="1440"/>
          </w:tcPr>
          <w:p>
            <w:r>
              <w:t>44.7637564</w:t>
            </w:r>
          </w:p>
        </w:tc>
        <w:tc>
          <w:tcPr>
            <w:tcW w:type="dxa" w:w="1440"/>
          </w:tcPr>
          <w:p>
            <w:r>
              <w:t>20.4138667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725</w:t>
            </w:r>
          </w:p>
        </w:tc>
        <w:tc>
          <w:tcPr>
            <w:tcW w:type="dxa" w:w="1440"/>
          </w:tcPr>
          <w:p>
            <w:r>
              <w:t>Žarkovo</w:t>
            </w:r>
          </w:p>
        </w:tc>
        <w:tc>
          <w:tcPr>
            <w:tcW w:type="dxa" w:w="1440"/>
          </w:tcPr>
          <w:p>
            <w:r>
              <w:t>938</w:t>
            </w:r>
          </w:p>
        </w:tc>
        <w:tc>
          <w:tcPr>
            <w:tcW w:type="dxa" w:w="1440"/>
          </w:tcPr>
          <w:p>
            <w:r>
              <w:t>44.759618</w:t>
            </w:r>
          </w:p>
        </w:tc>
        <w:tc>
          <w:tcPr>
            <w:tcW w:type="dxa" w:w="1440"/>
          </w:tcPr>
          <w:p>
            <w:r>
              <w:t>20.415433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855</w:t>
            </w:r>
          </w:p>
        </w:tc>
        <w:tc>
          <w:tcPr>
            <w:tcW w:type="dxa" w:w="1440"/>
          </w:tcPr>
          <w:p>
            <w:r>
              <w:t>Paunova</w:t>
            </w:r>
          </w:p>
        </w:tc>
        <w:tc>
          <w:tcPr>
            <w:tcW w:type="dxa" w:w="1440"/>
          </w:tcPr>
          <w:p>
            <w:r>
              <w:t>936</w:t>
            </w:r>
          </w:p>
        </w:tc>
        <w:tc>
          <w:tcPr>
            <w:tcW w:type="dxa" w:w="1440"/>
          </w:tcPr>
          <w:p>
            <w:r>
              <w:t>44.761167</w:t>
            </w:r>
          </w:p>
        </w:tc>
        <w:tc>
          <w:tcPr>
            <w:tcW w:type="dxa" w:w="1440"/>
          </w:tcPr>
          <w:p>
            <w:r>
              <w:t>20.474962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3108</w:t>
            </w:r>
          </w:p>
        </w:tc>
        <w:tc>
          <w:tcPr>
            <w:tcW w:type="dxa" w:w="1440"/>
          </w:tcPr>
          <w:p>
            <w:r>
              <w:t>Tc Galerija</w:t>
            </w:r>
          </w:p>
        </w:tc>
        <w:tc>
          <w:tcPr>
            <w:tcW w:type="dxa" w:w="1440"/>
          </w:tcPr>
          <w:p>
            <w:r>
              <w:t>935</w:t>
            </w:r>
          </w:p>
        </w:tc>
        <w:tc>
          <w:tcPr>
            <w:tcW w:type="dxa" w:w="1440"/>
          </w:tcPr>
          <w:p>
            <w:r>
              <w:t>44.80124</w:t>
            </w:r>
          </w:p>
        </w:tc>
        <w:tc>
          <w:tcPr>
            <w:tcW w:type="dxa" w:w="1440"/>
          </w:tcPr>
          <w:p>
            <w:r>
              <w:t>20.44542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3106</w:t>
            </w:r>
          </w:p>
        </w:tc>
        <w:tc>
          <w:tcPr>
            <w:tcW w:type="dxa" w:w="1440"/>
          </w:tcPr>
          <w:p>
            <w:r>
              <w:t>Kula Beograd</w:t>
            </w:r>
          </w:p>
        </w:tc>
        <w:tc>
          <w:tcPr>
            <w:tcW w:type="dxa" w:w="1440"/>
          </w:tcPr>
          <w:p>
            <w:r>
              <w:t>935</w:t>
            </w:r>
          </w:p>
        </w:tc>
        <w:tc>
          <w:tcPr>
            <w:tcW w:type="dxa" w:w="1440"/>
          </w:tcPr>
          <w:p>
            <w:r>
              <w:t>44.80299</w:t>
            </w:r>
          </w:p>
        </w:tc>
        <w:tc>
          <w:tcPr>
            <w:tcW w:type="dxa" w:w="1440"/>
          </w:tcPr>
          <w:p>
            <w:r>
              <w:t>20.44805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187</w:t>
            </w:r>
          </w:p>
        </w:tc>
        <w:tc>
          <w:tcPr>
            <w:tcW w:type="dxa" w:w="1440"/>
          </w:tcPr>
          <w:p>
            <w:r>
              <w:t>Trebevićka</w:t>
            </w:r>
          </w:p>
        </w:tc>
        <w:tc>
          <w:tcPr>
            <w:tcW w:type="dxa" w:w="1440"/>
          </w:tcPr>
          <w:p>
            <w:r>
              <w:t>933</w:t>
            </w:r>
          </w:p>
        </w:tc>
        <w:tc>
          <w:tcPr>
            <w:tcW w:type="dxa" w:w="1440"/>
          </w:tcPr>
          <w:p>
            <w:r>
              <w:t>44.7712774</w:t>
            </w:r>
          </w:p>
        </w:tc>
        <w:tc>
          <w:tcPr>
            <w:tcW w:type="dxa" w:w="1440"/>
          </w:tcPr>
          <w:p>
            <w:r>
              <w:t>20.4140971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722</w:t>
            </w:r>
          </w:p>
        </w:tc>
        <w:tc>
          <w:tcPr>
            <w:tcW w:type="dxa" w:w="1440"/>
          </w:tcPr>
          <w:p>
            <w:r>
              <w:t>Julino Brdo</w:t>
            </w:r>
          </w:p>
        </w:tc>
        <w:tc>
          <w:tcPr>
            <w:tcW w:type="dxa" w:w="1440"/>
          </w:tcPr>
          <w:p>
            <w:r>
              <w:t>924</w:t>
            </w:r>
          </w:p>
        </w:tc>
        <w:tc>
          <w:tcPr>
            <w:tcW w:type="dxa" w:w="1440"/>
          </w:tcPr>
          <w:p>
            <w:r>
              <w:t>44.7624737</w:t>
            </w:r>
          </w:p>
        </w:tc>
        <w:tc>
          <w:tcPr>
            <w:tcW w:type="dxa" w:w="1440"/>
          </w:tcPr>
          <w:p>
            <w:r>
              <w:t>20.4140289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349</w:t>
            </w:r>
          </w:p>
        </w:tc>
        <w:tc>
          <w:tcPr>
            <w:tcW w:type="dxa" w:w="1440"/>
          </w:tcPr>
          <w:p>
            <w:r>
              <w:t>Pančevački Most</w:t>
            </w:r>
          </w:p>
        </w:tc>
        <w:tc>
          <w:tcPr>
            <w:tcW w:type="dxa" w:w="1440"/>
          </w:tcPr>
          <w:p>
            <w:r>
              <w:t>911</w:t>
            </w:r>
          </w:p>
        </w:tc>
        <w:tc>
          <w:tcPr>
            <w:tcW w:type="dxa" w:w="1440"/>
          </w:tcPr>
          <w:p>
            <w:r>
              <w:t>44.8178693</w:t>
            </w:r>
          </w:p>
        </w:tc>
        <w:tc>
          <w:tcPr>
            <w:tcW w:type="dxa" w:w="1440"/>
          </w:tcPr>
          <w:p>
            <w:r>
              <w:t>20.4885237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348</w:t>
            </w:r>
          </w:p>
        </w:tc>
        <w:tc>
          <w:tcPr>
            <w:tcW w:type="dxa" w:w="1440"/>
          </w:tcPr>
          <w:p>
            <w:r>
              <w:t>Pančevački Most</w:t>
            </w:r>
          </w:p>
        </w:tc>
        <w:tc>
          <w:tcPr>
            <w:tcW w:type="dxa" w:w="1440"/>
          </w:tcPr>
          <w:p>
            <w:r>
              <w:t>904</w:t>
            </w:r>
          </w:p>
        </w:tc>
        <w:tc>
          <w:tcPr>
            <w:tcW w:type="dxa" w:w="1440"/>
          </w:tcPr>
          <w:p>
            <w:r>
              <w:t>44.8181122</w:t>
            </w:r>
          </w:p>
        </w:tc>
        <w:tc>
          <w:tcPr>
            <w:tcW w:type="dxa" w:w="1440"/>
          </w:tcPr>
          <w:p>
            <w:r>
              <w:t>20.4879201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1049</w:t>
            </w:r>
          </w:p>
        </w:tc>
        <w:tc>
          <w:tcPr>
            <w:tcW w:type="dxa" w:w="1440"/>
          </w:tcPr>
          <w:p>
            <w:r>
              <w:t>Zeleni Venac</w:t>
            </w:r>
          </w:p>
        </w:tc>
        <w:tc>
          <w:tcPr>
            <w:tcW w:type="dxa" w:w="1440"/>
          </w:tcPr>
          <w:p>
            <w:r>
              <w:t>903</w:t>
            </w:r>
          </w:p>
        </w:tc>
        <w:tc>
          <w:tcPr>
            <w:tcW w:type="dxa" w:w="1440"/>
          </w:tcPr>
          <w:p>
            <w:r>
              <w:t>44.8141258</w:t>
            </w:r>
          </w:p>
        </w:tc>
        <w:tc>
          <w:tcPr>
            <w:tcW w:type="dxa" w:w="1440"/>
          </w:tcPr>
          <w:p>
            <w:r>
              <w:t>20.4576279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365</w:t>
            </w:r>
          </w:p>
        </w:tc>
        <w:tc>
          <w:tcPr>
            <w:tcW w:type="dxa" w:w="1440"/>
          </w:tcPr>
          <w:p>
            <w:r>
              <w:t>Palata Srbija</w:t>
            </w:r>
          </w:p>
        </w:tc>
        <w:tc>
          <w:tcPr>
            <w:tcW w:type="dxa" w:w="1440"/>
          </w:tcPr>
          <w:p>
            <w:r>
              <w:t>897</w:t>
            </w:r>
          </w:p>
        </w:tc>
        <w:tc>
          <w:tcPr>
            <w:tcW w:type="dxa" w:w="1440"/>
          </w:tcPr>
          <w:p>
            <w:r>
              <w:t>44.8170952</w:t>
            </w:r>
          </w:p>
        </w:tc>
        <w:tc>
          <w:tcPr>
            <w:tcW w:type="dxa" w:w="1440"/>
          </w:tcPr>
          <w:p>
            <w:r>
              <w:t>20.4287832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863</w:t>
            </w:r>
          </w:p>
        </w:tc>
        <w:tc>
          <w:tcPr>
            <w:tcW w:type="dxa" w:w="1440"/>
          </w:tcPr>
          <w:p>
            <w:r>
              <w:t>Pere Velimirovića</w:t>
            </w:r>
          </w:p>
        </w:tc>
        <w:tc>
          <w:tcPr>
            <w:tcW w:type="dxa" w:w="1440"/>
          </w:tcPr>
          <w:p>
            <w:r>
              <w:t>892</w:t>
            </w:r>
          </w:p>
        </w:tc>
        <w:tc>
          <w:tcPr>
            <w:tcW w:type="dxa" w:w="1440"/>
          </w:tcPr>
          <w:p>
            <w:r>
              <w:t>44.7571917</w:t>
            </w:r>
          </w:p>
        </w:tc>
        <w:tc>
          <w:tcPr>
            <w:tcW w:type="dxa" w:w="1440"/>
          </w:tcPr>
          <w:p>
            <w:r>
              <w:t>20.4599943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364</w:t>
            </w:r>
          </w:p>
        </w:tc>
        <w:tc>
          <w:tcPr>
            <w:tcW w:type="dxa" w:w="1440"/>
          </w:tcPr>
          <w:p>
            <w:r>
              <w:t>Palata Srbija</w:t>
            </w:r>
          </w:p>
        </w:tc>
        <w:tc>
          <w:tcPr>
            <w:tcW w:type="dxa" w:w="1440"/>
          </w:tcPr>
          <w:p>
            <w:r>
              <w:t>891</w:t>
            </w:r>
          </w:p>
        </w:tc>
        <w:tc>
          <w:tcPr>
            <w:tcW w:type="dxa" w:w="1440"/>
          </w:tcPr>
          <w:p>
            <w:r>
              <w:t>44.8170229</w:t>
            </w:r>
          </w:p>
        </w:tc>
        <w:tc>
          <w:tcPr>
            <w:tcW w:type="dxa" w:w="1440"/>
          </w:tcPr>
          <w:p>
            <w:r>
              <w:t>20.4295846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362</w:t>
            </w:r>
          </w:p>
        </w:tc>
        <w:tc>
          <w:tcPr>
            <w:tcW w:type="dxa" w:w="1440"/>
          </w:tcPr>
          <w:p>
            <w:r>
              <w:t>Šest Kaplara</w:t>
            </w:r>
          </w:p>
        </w:tc>
        <w:tc>
          <w:tcPr>
            <w:tcW w:type="dxa" w:w="1440"/>
          </w:tcPr>
          <w:p>
            <w:r>
              <w:t>891</w:t>
            </w:r>
          </w:p>
        </w:tc>
        <w:tc>
          <w:tcPr>
            <w:tcW w:type="dxa" w:w="1440"/>
          </w:tcPr>
          <w:p>
            <w:r>
              <w:t>44.8153352</w:t>
            </w:r>
          </w:p>
        </w:tc>
        <w:tc>
          <w:tcPr>
            <w:tcW w:type="dxa" w:w="1440"/>
          </w:tcPr>
          <w:p>
            <w:r>
              <w:t>20.4334052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638</w:t>
            </w:r>
          </w:p>
        </w:tc>
        <w:tc>
          <w:tcPr>
            <w:tcW w:type="dxa" w:w="1440"/>
          </w:tcPr>
          <w:p>
            <w:r>
              <w:t>Birčaninova</w:t>
            </w:r>
          </w:p>
        </w:tc>
        <w:tc>
          <w:tcPr>
            <w:tcW w:type="dxa" w:w="1440"/>
          </w:tcPr>
          <w:p>
            <w:r>
              <w:t>889</w:t>
            </w:r>
          </w:p>
        </w:tc>
        <w:tc>
          <w:tcPr>
            <w:tcW w:type="dxa" w:w="1440"/>
          </w:tcPr>
          <w:p>
            <w:r>
              <w:t>44.800703</w:t>
            </w:r>
          </w:p>
        </w:tc>
        <w:tc>
          <w:tcPr>
            <w:tcW w:type="dxa" w:w="1440"/>
          </w:tcPr>
          <w:p>
            <w:r>
              <w:t>20.465475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412</w:t>
            </w:r>
          </w:p>
        </w:tc>
        <w:tc>
          <w:tcPr>
            <w:tcW w:type="dxa" w:w="1440"/>
          </w:tcPr>
          <w:p>
            <w:r>
              <w:t>Rk Beograd</w:t>
            </w:r>
          </w:p>
        </w:tc>
        <w:tc>
          <w:tcPr>
            <w:tcW w:type="dxa" w:w="1440"/>
          </w:tcPr>
          <w:p>
            <w:r>
              <w:t>887</w:t>
            </w:r>
          </w:p>
        </w:tc>
        <w:tc>
          <w:tcPr>
            <w:tcW w:type="dxa" w:w="1440"/>
          </w:tcPr>
          <w:p>
            <w:r>
              <w:t>44.8435073</w:t>
            </w:r>
          </w:p>
        </w:tc>
        <w:tc>
          <w:tcPr>
            <w:tcW w:type="dxa" w:w="1440"/>
          </w:tcPr>
          <w:p>
            <w:r>
              <w:t>20.4120674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360</w:t>
            </w:r>
          </w:p>
        </w:tc>
        <w:tc>
          <w:tcPr>
            <w:tcW w:type="dxa" w:w="1440"/>
          </w:tcPr>
          <w:p>
            <w:r>
              <w:t>Zeleni Venac</w:t>
            </w:r>
          </w:p>
        </w:tc>
        <w:tc>
          <w:tcPr>
            <w:tcW w:type="dxa" w:w="1440"/>
          </w:tcPr>
          <w:p>
            <w:r>
              <w:t>886</w:t>
            </w:r>
          </w:p>
        </w:tc>
        <w:tc>
          <w:tcPr>
            <w:tcW w:type="dxa" w:w="1440"/>
          </w:tcPr>
          <w:p>
            <w:r>
              <w:t>44.814336</w:t>
            </w:r>
          </w:p>
        </w:tc>
        <w:tc>
          <w:tcPr>
            <w:tcW w:type="dxa" w:w="1440"/>
          </w:tcPr>
          <w:p>
            <w:r>
              <w:t>20.4569213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359</w:t>
            </w:r>
          </w:p>
        </w:tc>
        <w:tc>
          <w:tcPr>
            <w:tcW w:type="dxa" w:w="1440"/>
          </w:tcPr>
          <w:p>
            <w:r>
              <w:t>Zeleni Venac</w:t>
            </w:r>
          </w:p>
        </w:tc>
        <w:tc>
          <w:tcPr>
            <w:tcW w:type="dxa" w:w="1440"/>
          </w:tcPr>
          <w:p>
            <w:r>
              <w:t>883</w:t>
            </w:r>
          </w:p>
        </w:tc>
        <w:tc>
          <w:tcPr>
            <w:tcW w:type="dxa" w:w="1440"/>
          </w:tcPr>
          <w:p>
            <w:r>
              <w:t>44.8145445</w:t>
            </w:r>
          </w:p>
        </w:tc>
        <w:tc>
          <w:tcPr>
            <w:tcW w:type="dxa" w:w="1440"/>
          </w:tcPr>
          <w:p>
            <w:r>
              <w:t>20.4568568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361</w:t>
            </w:r>
          </w:p>
        </w:tc>
        <w:tc>
          <w:tcPr>
            <w:tcW w:type="dxa" w:w="1440"/>
          </w:tcPr>
          <w:p>
            <w:r>
              <w:t>Brankov Most</w:t>
            </w:r>
          </w:p>
        </w:tc>
        <w:tc>
          <w:tcPr>
            <w:tcW w:type="dxa" w:w="1440"/>
          </w:tcPr>
          <w:p>
            <w:r>
              <w:t>883</w:t>
            </w:r>
          </w:p>
        </w:tc>
        <w:tc>
          <w:tcPr>
            <w:tcW w:type="dxa" w:w="1440"/>
          </w:tcPr>
          <w:p>
            <w:r>
              <w:t>44.8152343</w:t>
            </w:r>
          </w:p>
        </w:tc>
        <w:tc>
          <w:tcPr>
            <w:tcW w:type="dxa" w:w="1440"/>
          </w:tcPr>
          <w:p>
            <w:r>
              <w:t>20.4520847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856</w:t>
            </w:r>
          </w:p>
        </w:tc>
        <w:tc>
          <w:tcPr>
            <w:tcW w:type="dxa" w:w="1440"/>
          </w:tcPr>
          <w:p>
            <w:r>
              <w:t>Paunova</w:t>
            </w:r>
          </w:p>
        </w:tc>
        <w:tc>
          <w:tcPr>
            <w:tcW w:type="dxa" w:w="1440"/>
          </w:tcPr>
          <w:p>
            <w:r>
              <w:t>881</w:t>
            </w:r>
          </w:p>
        </w:tc>
        <w:tc>
          <w:tcPr>
            <w:tcW w:type="dxa" w:w="1440"/>
          </w:tcPr>
          <w:p>
            <w:r>
              <w:t>44.7609453</w:t>
            </w:r>
          </w:p>
        </w:tc>
        <w:tc>
          <w:tcPr>
            <w:tcW w:type="dxa" w:w="1440"/>
          </w:tcPr>
          <w:p>
            <w:r>
              <w:t>20.4769771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410</w:t>
            </w:r>
          </w:p>
        </w:tc>
        <w:tc>
          <w:tcPr>
            <w:tcW w:type="dxa" w:w="1440"/>
          </w:tcPr>
          <w:p>
            <w:r>
              <w:t>Zemun /Pošta/</w:t>
            </w:r>
          </w:p>
        </w:tc>
        <w:tc>
          <w:tcPr>
            <w:tcW w:type="dxa" w:w="1440"/>
          </w:tcPr>
          <w:p>
            <w:r>
              <w:t>872</w:t>
            </w:r>
          </w:p>
        </w:tc>
        <w:tc>
          <w:tcPr>
            <w:tcW w:type="dxa" w:w="1440"/>
          </w:tcPr>
          <w:p>
            <w:r>
              <w:t>44.842241</w:t>
            </w:r>
          </w:p>
        </w:tc>
        <w:tc>
          <w:tcPr>
            <w:tcW w:type="dxa" w:w="1440"/>
          </w:tcPr>
          <w:p>
            <w:r>
              <w:t>20.41333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194</w:t>
            </w:r>
          </w:p>
        </w:tc>
        <w:tc>
          <w:tcPr>
            <w:tcW w:type="dxa" w:w="1440"/>
          </w:tcPr>
          <w:p>
            <w:r>
              <w:t>Trg Republike</w:t>
            </w:r>
          </w:p>
        </w:tc>
        <w:tc>
          <w:tcPr>
            <w:tcW w:type="dxa" w:w="1440"/>
          </w:tcPr>
          <w:p>
            <w:r>
              <w:t>867</w:t>
            </w:r>
          </w:p>
        </w:tc>
        <w:tc>
          <w:tcPr>
            <w:tcW w:type="dxa" w:w="1440"/>
          </w:tcPr>
          <w:p>
            <w:r>
              <w:t>44.8172515</w:t>
            </w:r>
          </w:p>
        </w:tc>
        <w:tc>
          <w:tcPr>
            <w:tcW w:type="dxa" w:w="1440"/>
          </w:tcPr>
          <w:p>
            <w:r>
              <w:t>20.4597975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371</w:t>
            </w:r>
          </w:p>
        </w:tc>
        <w:tc>
          <w:tcPr>
            <w:tcW w:type="dxa" w:w="1440"/>
          </w:tcPr>
          <w:p>
            <w:r>
              <w:t>Arhiv</w:t>
            </w:r>
          </w:p>
        </w:tc>
        <w:tc>
          <w:tcPr>
            <w:tcW w:type="dxa" w:w="1440"/>
          </w:tcPr>
          <w:p>
            <w:r>
              <w:t>862</w:t>
            </w:r>
          </w:p>
        </w:tc>
        <w:tc>
          <w:tcPr>
            <w:tcW w:type="dxa" w:w="1440"/>
          </w:tcPr>
          <w:p>
            <w:r>
              <w:t>44.8256565</w:t>
            </w:r>
          </w:p>
        </w:tc>
        <w:tc>
          <w:tcPr>
            <w:tcW w:type="dxa" w:w="1440"/>
          </w:tcPr>
          <w:p>
            <w:r>
              <w:t>20.4128744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355</w:t>
            </w:r>
          </w:p>
        </w:tc>
        <w:tc>
          <w:tcPr>
            <w:tcW w:type="dxa" w:w="1440"/>
          </w:tcPr>
          <w:p>
            <w:r>
              <w:t>Džordža Vašingtona</w:t>
            </w:r>
          </w:p>
        </w:tc>
        <w:tc>
          <w:tcPr>
            <w:tcW w:type="dxa" w:w="1440"/>
          </w:tcPr>
          <w:p>
            <w:r>
              <w:t>860</w:t>
            </w:r>
          </w:p>
        </w:tc>
        <w:tc>
          <w:tcPr>
            <w:tcW w:type="dxa" w:w="1440"/>
          </w:tcPr>
          <w:p>
            <w:r>
              <w:t>44.8169862</w:t>
            </w:r>
          </w:p>
        </w:tc>
        <w:tc>
          <w:tcPr>
            <w:tcW w:type="dxa" w:w="1440"/>
          </w:tcPr>
          <w:p>
            <w:r>
              <w:t>20.4698272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353</w:t>
            </w:r>
          </w:p>
        </w:tc>
        <w:tc>
          <w:tcPr>
            <w:tcW w:type="dxa" w:w="1440"/>
          </w:tcPr>
          <w:p>
            <w:r>
              <w:t>Cvijićeva</w:t>
            </w:r>
          </w:p>
        </w:tc>
        <w:tc>
          <w:tcPr>
            <w:tcW w:type="dxa" w:w="1440"/>
          </w:tcPr>
          <w:p>
            <w:r>
              <w:t>860</w:t>
            </w:r>
          </w:p>
        </w:tc>
        <w:tc>
          <w:tcPr>
            <w:tcW w:type="dxa" w:w="1440"/>
          </w:tcPr>
          <w:p>
            <w:r>
              <w:t>44.8172447</w:t>
            </w:r>
          </w:p>
        </w:tc>
        <w:tc>
          <w:tcPr>
            <w:tcW w:type="dxa" w:w="1440"/>
          </w:tcPr>
          <w:p>
            <w:r>
              <w:t>20.4758144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553</w:t>
            </w:r>
          </w:p>
        </w:tc>
        <w:tc>
          <w:tcPr>
            <w:tcW w:type="dxa" w:w="1440"/>
          </w:tcPr>
          <w:p>
            <w:r>
              <w:t>Dalmatinska</w:t>
            </w:r>
          </w:p>
        </w:tc>
        <w:tc>
          <w:tcPr>
            <w:tcW w:type="dxa" w:w="1440"/>
          </w:tcPr>
          <w:p>
            <w:r>
              <w:t>853</w:t>
            </w:r>
          </w:p>
        </w:tc>
        <w:tc>
          <w:tcPr>
            <w:tcW w:type="dxa" w:w="1440"/>
          </w:tcPr>
          <w:p>
            <w:r>
              <w:t>44.8068004</w:t>
            </w:r>
          </w:p>
        </w:tc>
        <w:tc>
          <w:tcPr>
            <w:tcW w:type="dxa" w:w="1440"/>
          </w:tcPr>
          <w:p>
            <w:r>
              <w:t>20.4802449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356</w:t>
            </w:r>
          </w:p>
        </w:tc>
        <w:tc>
          <w:tcPr>
            <w:tcW w:type="dxa" w:w="1440"/>
          </w:tcPr>
          <w:p>
            <w:r>
              <w:t>Džordža Vašingtona</w:t>
            </w:r>
          </w:p>
        </w:tc>
        <w:tc>
          <w:tcPr>
            <w:tcW w:type="dxa" w:w="1440"/>
          </w:tcPr>
          <w:p>
            <w:r>
              <w:t>853</w:t>
            </w:r>
          </w:p>
        </w:tc>
        <w:tc>
          <w:tcPr>
            <w:tcW w:type="dxa" w:w="1440"/>
          </w:tcPr>
          <w:p>
            <w:r>
              <w:t>44.8168481</w:t>
            </w:r>
          </w:p>
        </w:tc>
        <w:tc>
          <w:tcPr>
            <w:tcW w:type="dxa" w:w="1440"/>
          </w:tcPr>
          <w:p>
            <w:r>
              <w:t>20.4700165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404</w:t>
            </w:r>
          </w:p>
        </w:tc>
        <w:tc>
          <w:tcPr>
            <w:tcW w:type="dxa" w:w="1440"/>
          </w:tcPr>
          <w:p>
            <w:r>
              <w:t>Go Novi Beograd</w:t>
            </w:r>
          </w:p>
        </w:tc>
        <w:tc>
          <w:tcPr>
            <w:tcW w:type="dxa" w:w="1440"/>
          </w:tcPr>
          <w:p>
            <w:r>
              <w:t>852</w:t>
            </w:r>
          </w:p>
        </w:tc>
        <w:tc>
          <w:tcPr>
            <w:tcW w:type="dxa" w:w="1440"/>
          </w:tcPr>
          <w:p>
            <w:r>
              <w:t>44.8233978</w:t>
            </w:r>
          </w:p>
        </w:tc>
        <w:tc>
          <w:tcPr>
            <w:tcW w:type="dxa" w:w="1440"/>
          </w:tcPr>
          <w:p>
            <w:r>
              <w:t>20.4121917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861</w:t>
            </w:r>
          </w:p>
        </w:tc>
        <w:tc>
          <w:tcPr>
            <w:tcW w:type="dxa" w:w="1440"/>
          </w:tcPr>
          <w:p>
            <w:r>
              <w:t>Raška</w:t>
            </w:r>
          </w:p>
        </w:tc>
        <w:tc>
          <w:tcPr>
            <w:tcW w:type="dxa" w:w="1440"/>
          </w:tcPr>
          <w:p>
            <w:r>
              <w:t>850</w:t>
            </w:r>
          </w:p>
        </w:tc>
        <w:tc>
          <w:tcPr>
            <w:tcW w:type="dxa" w:w="1440"/>
          </w:tcPr>
          <w:p>
            <w:r>
              <w:t>44.754654</w:t>
            </w:r>
          </w:p>
        </w:tc>
        <w:tc>
          <w:tcPr>
            <w:tcW w:type="dxa" w:w="1440"/>
          </w:tcPr>
          <w:p>
            <w:r>
              <w:t>20.468089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270</w:t>
            </w:r>
          </w:p>
        </w:tc>
        <w:tc>
          <w:tcPr>
            <w:tcW w:type="dxa" w:w="1440"/>
          </w:tcPr>
          <w:p>
            <w:r>
              <w:t>Birčaninova</w:t>
            </w:r>
          </w:p>
        </w:tc>
        <w:tc>
          <w:tcPr>
            <w:tcW w:type="dxa" w:w="1440"/>
          </w:tcPr>
          <w:p>
            <w:r>
              <w:t>849</w:t>
            </w:r>
          </w:p>
        </w:tc>
        <w:tc>
          <w:tcPr>
            <w:tcW w:type="dxa" w:w="1440"/>
          </w:tcPr>
          <w:p>
            <w:r>
              <w:t>44.8050959</w:t>
            </w:r>
          </w:p>
        </w:tc>
        <w:tc>
          <w:tcPr>
            <w:tcW w:type="dxa" w:w="1440"/>
          </w:tcPr>
          <w:p>
            <w:r>
              <w:t>20.4595891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272</w:t>
            </w:r>
          </w:p>
        </w:tc>
        <w:tc>
          <w:tcPr>
            <w:tcW w:type="dxa" w:w="1440"/>
          </w:tcPr>
          <w:p>
            <w:r>
              <w:t>Višegradska</w:t>
            </w:r>
          </w:p>
        </w:tc>
        <w:tc>
          <w:tcPr>
            <w:tcW w:type="dxa" w:w="1440"/>
          </w:tcPr>
          <w:p>
            <w:r>
              <w:t>849</w:t>
            </w:r>
          </w:p>
        </w:tc>
        <w:tc>
          <w:tcPr>
            <w:tcW w:type="dxa" w:w="1440"/>
          </w:tcPr>
          <w:p>
            <w:r>
              <w:t>44.8017912</w:t>
            </w:r>
          </w:p>
        </w:tc>
        <w:tc>
          <w:tcPr>
            <w:tcW w:type="dxa" w:w="1440"/>
          </w:tcPr>
          <w:p>
            <w:r>
              <w:t>20.4556623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873</w:t>
            </w:r>
          </w:p>
        </w:tc>
        <w:tc>
          <w:tcPr>
            <w:tcW w:type="dxa" w:w="1440"/>
          </w:tcPr>
          <w:p>
            <w:r>
              <w:t>Miljakovac 1</w:t>
            </w:r>
          </w:p>
        </w:tc>
        <w:tc>
          <w:tcPr>
            <w:tcW w:type="dxa" w:w="1440"/>
          </w:tcPr>
          <w:p>
            <w:r>
              <w:t>847</w:t>
            </w:r>
          </w:p>
        </w:tc>
        <w:tc>
          <w:tcPr>
            <w:tcW w:type="dxa" w:w="1440"/>
          </w:tcPr>
          <w:p>
            <w:r>
              <w:t>44.7482174</w:t>
            </w:r>
          </w:p>
        </w:tc>
        <w:tc>
          <w:tcPr>
            <w:tcW w:type="dxa" w:w="1440"/>
          </w:tcPr>
          <w:p>
            <w:r>
              <w:t>20.4495814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871</w:t>
            </w:r>
          </w:p>
        </w:tc>
        <w:tc>
          <w:tcPr>
            <w:tcW w:type="dxa" w:w="1440"/>
          </w:tcPr>
          <w:p>
            <w:r>
              <w:t>Stanka Paunovića</w:t>
            </w:r>
          </w:p>
        </w:tc>
        <w:tc>
          <w:tcPr>
            <w:tcW w:type="dxa" w:w="1440"/>
          </w:tcPr>
          <w:p>
            <w:r>
              <w:t>847</w:t>
            </w:r>
          </w:p>
        </w:tc>
        <w:tc>
          <w:tcPr>
            <w:tcW w:type="dxa" w:w="1440"/>
          </w:tcPr>
          <w:p>
            <w:r>
              <w:t>44.7484724</w:t>
            </w:r>
          </w:p>
        </w:tc>
        <w:tc>
          <w:tcPr>
            <w:tcW w:type="dxa" w:w="1440"/>
          </w:tcPr>
          <w:p>
            <w:r>
              <w:t>20.4521663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268</w:t>
            </w:r>
          </w:p>
        </w:tc>
        <w:tc>
          <w:tcPr>
            <w:tcW w:type="dxa" w:w="1440"/>
          </w:tcPr>
          <w:p>
            <w:r>
              <w:t>Admirala Geprata</w:t>
            </w:r>
          </w:p>
        </w:tc>
        <w:tc>
          <w:tcPr>
            <w:tcW w:type="dxa" w:w="1440"/>
          </w:tcPr>
          <w:p>
            <w:r>
              <w:t>846</w:t>
            </w:r>
          </w:p>
        </w:tc>
        <w:tc>
          <w:tcPr>
            <w:tcW w:type="dxa" w:w="1440"/>
          </w:tcPr>
          <w:p>
            <w:r>
              <w:t>44.8068131</w:t>
            </w:r>
          </w:p>
        </w:tc>
        <w:tc>
          <w:tcPr>
            <w:tcW w:type="dxa" w:w="1440"/>
          </w:tcPr>
          <w:p>
            <w:r>
              <w:t>20.461342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867</w:t>
            </w:r>
          </w:p>
        </w:tc>
        <w:tc>
          <w:tcPr>
            <w:tcW w:type="dxa" w:w="1440"/>
          </w:tcPr>
          <w:p>
            <w:r>
              <w:t>Kanarevo Brdo</w:t>
            </w:r>
          </w:p>
        </w:tc>
        <w:tc>
          <w:tcPr>
            <w:tcW w:type="dxa" w:w="1440"/>
          </w:tcPr>
          <w:p>
            <w:r>
              <w:t>839</w:t>
            </w:r>
          </w:p>
        </w:tc>
        <w:tc>
          <w:tcPr>
            <w:tcW w:type="dxa" w:w="1440"/>
          </w:tcPr>
          <w:p>
            <w:r>
              <w:t>44.7520267</w:t>
            </w:r>
          </w:p>
        </w:tc>
        <w:tc>
          <w:tcPr>
            <w:tcW w:type="dxa" w:w="1440"/>
          </w:tcPr>
          <w:p>
            <w:r>
              <w:t>20.4550904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865</w:t>
            </w:r>
          </w:p>
        </w:tc>
        <w:tc>
          <w:tcPr>
            <w:tcW w:type="dxa" w:w="1440"/>
          </w:tcPr>
          <w:p>
            <w:r>
              <w:t>Srpskih Udarnih Brigada</w:t>
            </w:r>
          </w:p>
        </w:tc>
        <w:tc>
          <w:tcPr>
            <w:tcW w:type="dxa" w:w="1440"/>
          </w:tcPr>
          <w:p>
            <w:r>
              <w:t>839</w:t>
            </w:r>
          </w:p>
        </w:tc>
        <w:tc>
          <w:tcPr>
            <w:tcW w:type="dxa" w:w="1440"/>
          </w:tcPr>
          <w:p>
            <w:r>
              <w:t>44.7540283</w:t>
            </w:r>
          </w:p>
        </w:tc>
        <w:tc>
          <w:tcPr>
            <w:tcW w:type="dxa" w:w="1440"/>
          </w:tcPr>
          <w:p>
            <w:r>
              <w:t>20.4560627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551</w:t>
            </w:r>
          </w:p>
        </w:tc>
        <w:tc>
          <w:tcPr>
            <w:tcW w:type="dxa" w:w="1440"/>
          </w:tcPr>
          <w:p>
            <w:r>
              <w:t>Dalmatinska</w:t>
            </w:r>
          </w:p>
        </w:tc>
        <w:tc>
          <w:tcPr>
            <w:tcW w:type="dxa" w:w="1440"/>
          </w:tcPr>
          <w:p>
            <w:r>
              <w:t>839</w:t>
            </w:r>
          </w:p>
        </w:tc>
        <w:tc>
          <w:tcPr>
            <w:tcW w:type="dxa" w:w="1440"/>
          </w:tcPr>
          <w:p>
            <w:r>
              <w:t>44.8071789</w:t>
            </w:r>
          </w:p>
        </w:tc>
        <w:tc>
          <w:tcPr>
            <w:tcW w:type="dxa" w:w="1440"/>
          </w:tcPr>
          <w:p>
            <w:r>
              <w:t>20.4805108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874</w:t>
            </w:r>
          </w:p>
        </w:tc>
        <w:tc>
          <w:tcPr>
            <w:tcW w:type="dxa" w:w="1440"/>
          </w:tcPr>
          <w:p>
            <w:r>
              <w:t>Miljakovac 1</w:t>
            </w:r>
          </w:p>
        </w:tc>
        <w:tc>
          <w:tcPr>
            <w:tcW w:type="dxa" w:w="1440"/>
          </w:tcPr>
          <w:p>
            <w:r>
              <w:t>836</w:t>
            </w:r>
          </w:p>
        </w:tc>
        <w:tc>
          <w:tcPr>
            <w:tcW w:type="dxa" w:w="1440"/>
          </w:tcPr>
          <w:p>
            <w:r>
              <w:t>44.74815</w:t>
            </w:r>
          </w:p>
        </w:tc>
        <w:tc>
          <w:tcPr>
            <w:tcW w:type="dxa" w:w="1440"/>
          </w:tcPr>
          <w:p>
            <w:r>
              <w:t>20.450059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862</w:t>
            </w:r>
          </w:p>
        </w:tc>
        <w:tc>
          <w:tcPr>
            <w:tcW w:type="dxa" w:w="1440"/>
          </w:tcPr>
          <w:p>
            <w:r>
              <w:t>Raška</w:t>
            </w:r>
          </w:p>
        </w:tc>
        <w:tc>
          <w:tcPr>
            <w:tcW w:type="dxa" w:w="1440"/>
          </w:tcPr>
          <w:p>
            <w:r>
              <w:t>832</w:t>
            </w:r>
          </w:p>
        </w:tc>
        <w:tc>
          <w:tcPr>
            <w:tcW w:type="dxa" w:w="1440"/>
          </w:tcPr>
          <w:p>
            <w:r>
              <w:t>44.754495</w:t>
            </w:r>
          </w:p>
        </w:tc>
        <w:tc>
          <w:tcPr>
            <w:tcW w:type="dxa" w:w="1440"/>
          </w:tcPr>
          <w:p>
            <w:r>
              <w:t>20.470122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858</w:t>
            </w:r>
          </w:p>
        </w:tc>
        <w:tc>
          <w:tcPr>
            <w:tcW w:type="dxa" w:w="1440"/>
          </w:tcPr>
          <w:p>
            <w:r>
              <w:t>Pet Solitera</w:t>
            </w:r>
          </w:p>
        </w:tc>
        <w:tc>
          <w:tcPr>
            <w:tcW w:type="dxa" w:w="1440"/>
          </w:tcPr>
          <w:p>
            <w:r>
              <w:t>832</w:t>
            </w:r>
          </w:p>
        </w:tc>
        <w:tc>
          <w:tcPr>
            <w:tcW w:type="dxa" w:w="1440"/>
          </w:tcPr>
          <w:p>
            <w:r>
              <w:t>44.7600233</w:t>
            </w:r>
          </w:p>
        </w:tc>
        <w:tc>
          <w:tcPr>
            <w:tcW w:type="dxa" w:w="1440"/>
          </w:tcPr>
          <w:p>
            <w:r>
              <w:t>20.4731316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864</w:t>
            </w:r>
          </w:p>
        </w:tc>
        <w:tc>
          <w:tcPr>
            <w:tcW w:type="dxa" w:w="1440"/>
          </w:tcPr>
          <w:p>
            <w:r>
              <w:t>Pere Velimirovića</w:t>
            </w:r>
          </w:p>
        </w:tc>
        <w:tc>
          <w:tcPr>
            <w:tcW w:type="dxa" w:w="1440"/>
          </w:tcPr>
          <w:p>
            <w:r>
              <w:t>832</w:t>
            </w:r>
          </w:p>
        </w:tc>
        <w:tc>
          <w:tcPr>
            <w:tcW w:type="dxa" w:w="1440"/>
          </w:tcPr>
          <w:p>
            <w:r>
              <w:t>44.7570731</w:t>
            </w:r>
          </w:p>
        </w:tc>
        <w:tc>
          <w:tcPr>
            <w:tcW w:type="dxa" w:w="1440"/>
          </w:tcPr>
          <w:p>
            <w:r>
              <w:t>20.4612479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5015</w:t>
            </w:r>
          </w:p>
        </w:tc>
        <w:tc>
          <w:tcPr>
            <w:tcW w:type="dxa" w:w="1440"/>
          </w:tcPr>
          <w:p>
            <w:r>
              <w:t>Beograd Na Vodi</w:t>
            </w:r>
          </w:p>
        </w:tc>
        <w:tc>
          <w:tcPr>
            <w:tcW w:type="dxa" w:w="1440"/>
          </w:tcPr>
          <w:p>
            <w:r>
              <w:t>831</w:t>
            </w:r>
          </w:p>
        </w:tc>
        <w:tc>
          <w:tcPr>
            <w:tcW w:type="dxa" w:w="1440"/>
          </w:tcPr>
          <w:p>
            <w:r>
              <w:t>44.8013432</w:t>
            </w:r>
          </w:p>
        </w:tc>
        <w:tc>
          <w:tcPr>
            <w:tcW w:type="dxa" w:w="1440"/>
          </w:tcPr>
          <w:p>
            <w:r>
              <w:t>20.4439913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367</w:t>
            </w:r>
          </w:p>
        </w:tc>
        <w:tc>
          <w:tcPr>
            <w:tcW w:type="dxa" w:w="1440"/>
          </w:tcPr>
          <w:p>
            <w:r>
              <w:t>Španskih Boraca</w:t>
            </w:r>
          </w:p>
        </w:tc>
        <w:tc>
          <w:tcPr>
            <w:tcW w:type="dxa" w:w="1440"/>
          </w:tcPr>
          <w:p>
            <w:r>
              <w:t>829</w:t>
            </w:r>
          </w:p>
        </w:tc>
        <w:tc>
          <w:tcPr>
            <w:tcW w:type="dxa" w:w="1440"/>
          </w:tcPr>
          <w:p>
            <w:r>
              <w:t>44.8195995</w:t>
            </w:r>
          </w:p>
        </w:tc>
        <w:tc>
          <w:tcPr>
            <w:tcW w:type="dxa" w:w="1440"/>
          </w:tcPr>
          <w:p>
            <w:r>
              <w:t>20.4232095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369</w:t>
            </w:r>
          </w:p>
        </w:tc>
        <w:tc>
          <w:tcPr>
            <w:tcW w:type="dxa" w:w="1440"/>
          </w:tcPr>
          <w:p>
            <w:r>
              <w:t>Blok 30</w:t>
            </w:r>
          </w:p>
        </w:tc>
        <w:tc>
          <w:tcPr>
            <w:tcW w:type="dxa" w:w="1440"/>
          </w:tcPr>
          <w:p>
            <w:r>
              <w:t>829</w:t>
            </w:r>
          </w:p>
        </w:tc>
        <w:tc>
          <w:tcPr>
            <w:tcW w:type="dxa" w:w="1440"/>
          </w:tcPr>
          <w:p>
            <w:r>
              <w:t>44.8216736</w:t>
            </w:r>
          </w:p>
        </w:tc>
        <w:tc>
          <w:tcPr>
            <w:tcW w:type="dxa" w:w="1440"/>
          </w:tcPr>
          <w:p>
            <w:r>
              <w:t>20.4186039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857</w:t>
            </w:r>
          </w:p>
        </w:tc>
        <w:tc>
          <w:tcPr>
            <w:tcW w:type="dxa" w:w="1440"/>
          </w:tcPr>
          <w:p>
            <w:r>
              <w:t>Pet Solitera</w:t>
            </w:r>
          </w:p>
        </w:tc>
        <w:tc>
          <w:tcPr>
            <w:tcW w:type="dxa" w:w="1440"/>
          </w:tcPr>
          <w:p>
            <w:r>
              <w:t>826</w:t>
            </w:r>
          </w:p>
        </w:tc>
        <w:tc>
          <w:tcPr>
            <w:tcW w:type="dxa" w:w="1440"/>
          </w:tcPr>
          <w:p>
            <w:r>
              <w:t>44.7594333</w:t>
            </w:r>
          </w:p>
        </w:tc>
        <w:tc>
          <w:tcPr>
            <w:tcW w:type="dxa" w:w="1440"/>
          </w:tcPr>
          <w:p>
            <w:r>
              <w:t>20.4729718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366</w:t>
            </w:r>
          </w:p>
        </w:tc>
        <w:tc>
          <w:tcPr>
            <w:tcW w:type="dxa" w:w="1440"/>
          </w:tcPr>
          <w:p>
            <w:r>
              <w:t>Španskih Boraca</w:t>
            </w:r>
          </w:p>
        </w:tc>
        <w:tc>
          <w:tcPr>
            <w:tcW w:type="dxa" w:w="1440"/>
          </w:tcPr>
          <w:p>
            <w:r>
              <w:t>823</w:t>
            </w:r>
          </w:p>
        </w:tc>
        <w:tc>
          <w:tcPr>
            <w:tcW w:type="dxa" w:w="1440"/>
          </w:tcPr>
          <w:p>
            <w:r>
              <w:t>44.8198273</w:t>
            </w:r>
          </w:p>
        </w:tc>
        <w:tc>
          <w:tcPr>
            <w:tcW w:type="dxa" w:w="1440"/>
          </w:tcPr>
          <w:p>
            <w:r>
              <w:t>20.4233328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287</w:t>
            </w:r>
          </w:p>
        </w:tc>
        <w:tc>
          <w:tcPr>
            <w:tcW w:type="dxa" w:w="1440"/>
          </w:tcPr>
          <w:p>
            <w:r>
              <w:t>Plivalište Banjica</w:t>
            </w:r>
          </w:p>
        </w:tc>
        <w:tc>
          <w:tcPr>
            <w:tcW w:type="dxa" w:w="1440"/>
          </w:tcPr>
          <w:p>
            <w:r>
              <w:t>815</w:t>
            </w:r>
          </w:p>
        </w:tc>
        <w:tc>
          <w:tcPr>
            <w:tcW w:type="dxa" w:w="1440"/>
          </w:tcPr>
          <w:p>
            <w:r>
              <w:t>44.7630575</w:t>
            </w:r>
          </w:p>
        </w:tc>
        <w:tc>
          <w:tcPr>
            <w:tcW w:type="dxa" w:w="1440"/>
          </w:tcPr>
          <w:p>
            <w:r>
              <w:t>20.4724584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285</w:t>
            </w:r>
          </w:p>
        </w:tc>
        <w:tc>
          <w:tcPr>
            <w:tcW w:type="dxa" w:w="1440"/>
          </w:tcPr>
          <w:p>
            <w:r>
              <w:t>Vojnomedicinska Akademija</w:t>
            </w:r>
          </w:p>
        </w:tc>
        <w:tc>
          <w:tcPr>
            <w:tcW w:type="dxa" w:w="1440"/>
          </w:tcPr>
          <w:p>
            <w:r>
              <w:t>815</w:t>
            </w:r>
          </w:p>
        </w:tc>
        <w:tc>
          <w:tcPr>
            <w:tcW w:type="dxa" w:w="1440"/>
          </w:tcPr>
          <w:p>
            <w:r>
              <w:t>44.7656429</w:t>
            </w:r>
          </w:p>
        </w:tc>
        <w:tc>
          <w:tcPr>
            <w:tcW w:type="dxa" w:w="1440"/>
          </w:tcPr>
          <w:p>
            <w:r>
              <w:t>20.4701174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286</w:t>
            </w:r>
          </w:p>
        </w:tc>
        <w:tc>
          <w:tcPr>
            <w:tcW w:type="dxa" w:w="1440"/>
          </w:tcPr>
          <w:p>
            <w:r>
              <w:t>Vojnomedicinska Akademija</w:t>
            </w:r>
          </w:p>
        </w:tc>
        <w:tc>
          <w:tcPr>
            <w:tcW w:type="dxa" w:w="1440"/>
          </w:tcPr>
          <w:p>
            <w:r>
              <w:t>812</w:t>
            </w:r>
          </w:p>
        </w:tc>
        <w:tc>
          <w:tcPr>
            <w:tcW w:type="dxa" w:w="1440"/>
          </w:tcPr>
          <w:p>
            <w:r>
              <w:t>44.7666401</w:t>
            </w:r>
          </w:p>
        </w:tc>
        <w:tc>
          <w:tcPr>
            <w:tcW w:type="dxa" w:w="1440"/>
          </w:tcPr>
          <w:p>
            <w:r>
              <w:t>20.4694174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288</w:t>
            </w:r>
          </w:p>
        </w:tc>
        <w:tc>
          <w:tcPr>
            <w:tcW w:type="dxa" w:w="1440"/>
          </w:tcPr>
          <w:p>
            <w:r>
              <w:t>Plivalište Banjica</w:t>
            </w:r>
          </w:p>
        </w:tc>
        <w:tc>
          <w:tcPr>
            <w:tcW w:type="dxa" w:w="1440"/>
          </w:tcPr>
          <w:p>
            <w:r>
              <w:t>812</w:t>
            </w:r>
          </w:p>
        </w:tc>
        <w:tc>
          <w:tcPr>
            <w:tcW w:type="dxa" w:w="1440"/>
          </w:tcPr>
          <w:p>
            <w:r>
              <w:t>44.7640596</w:t>
            </w:r>
          </w:p>
        </w:tc>
        <w:tc>
          <w:tcPr>
            <w:tcW w:type="dxa" w:w="1440"/>
          </w:tcPr>
          <w:p>
            <w:r>
              <w:t>20.4717497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1433</w:t>
            </w:r>
          </w:p>
        </w:tc>
        <w:tc>
          <w:tcPr>
            <w:tcW w:type="dxa" w:w="1440"/>
          </w:tcPr>
          <w:p>
            <w:r>
              <w:t>Oš "Dragojlo Dudić"</w:t>
            </w:r>
          </w:p>
        </w:tc>
        <w:tc>
          <w:tcPr>
            <w:tcW w:type="dxa" w:w="1440"/>
          </w:tcPr>
          <w:p>
            <w:r>
              <w:t>807</w:t>
            </w:r>
          </w:p>
        </w:tc>
        <w:tc>
          <w:tcPr>
            <w:tcW w:type="dxa" w:w="1440"/>
          </w:tcPr>
          <w:p>
            <w:r>
              <w:t>44.7756738</w:t>
            </w:r>
          </w:p>
        </w:tc>
        <w:tc>
          <w:tcPr>
            <w:tcW w:type="dxa" w:w="1440"/>
          </w:tcPr>
          <w:p>
            <w:r>
              <w:t>20.5344679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3109</w:t>
            </w:r>
          </w:p>
        </w:tc>
        <w:tc>
          <w:tcPr>
            <w:tcW w:type="dxa" w:w="1440"/>
          </w:tcPr>
          <w:p>
            <w:r>
              <w:t>Tc Galerija</w:t>
            </w:r>
          </w:p>
        </w:tc>
        <w:tc>
          <w:tcPr>
            <w:tcW w:type="dxa" w:w="1440"/>
          </w:tcPr>
          <w:p>
            <w:r>
              <w:t>804</w:t>
            </w:r>
          </w:p>
        </w:tc>
        <w:tc>
          <w:tcPr>
            <w:tcW w:type="dxa" w:w="1440"/>
          </w:tcPr>
          <w:p>
            <w:r>
              <w:t>44.80173</w:t>
            </w:r>
          </w:p>
        </w:tc>
        <w:tc>
          <w:tcPr>
            <w:tcW w:type="dxa" w:w="1440"/>
          </w:tcPr>
          <w:p>
            <w:r>
              <w:t>20.4465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3107</w:t>
            </w:r>
          </w:p>
        </w:tc>
        <w:tc>
          <w:tcPr>
            <w:tcW w:type="dxa" w:w="1440"/>
          </w:tcPr>
          <w:p>
            <w:r>
              <w:t>Kula Beograd</w:t>
            </w:r>
          </w:p>
        </w:tc>
        <w:tc>
          <w:tcPr>
            <w:tcW w:type="dxa" w:w="1440"/>
          </w:tcPr>
          <w:p>
            <w:r>
              <w:t>804</w:t>
            </w:r>
          </w:p>
        </w:tc>
        <w:tc>
          <w:tcPr>
            <w:tcW w:type="dxa" w:w="1440"/>
          </w:tcPr>
          <w:p>
            <w:r>
              <w:t>44.80332</w:t>
            </w:r>
          </w:p>
        </w:tc>
        <w:tc>
          <w:tcPr>
            <w:tcW w:type="dxa" w:w="1440"/>
          </w:tcPr>
          <w:p>
            <w:r>
              <w:t>20.44918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703</w:t>
            </w:r>
          </w:p>
        </w:tc>
        <w:tc>
          <w:tcPr>
            <w:tcW w:type="dxa" w:w="1440"/>
          </w:tcPr>
          <w:p>
            <w:r>
              <w:t>Pionirski Park</w:t>
            </w:r>
          </w:p>
        </w:tc>
        <w:tc>
          <w:tcPr>
            <w:tcW w:type="dxa" w:w="1440"/>
          </w:tcPr>
          <w:p>
            <w:r>
              <w:t>792</w:t>
            </w:r>
          </w:p>
        </w:tc>
        <w:tc>
          <w:tcPr>
            <w:tcW w:type="dxa" w:w="1440"/>
          </w:tcPr>
          <w:p>
            <w:r>
              <w:t>44.8109786</w:t>
            </w:r>
          </w:p>
        </w:tc>
        <w:tc>
          <w:tcPr>
            <w:tcW w:type="dxa" w:w="1440"/>
          </w:tcPr>
          <w:p>
            <w:r>
              <w:t>20.4651204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333</w:t>
            </w:r>
          </w:p>
        </w:tc>
        <w:tc>
          <w:tcPr>
            <w:tcW w:type="dxa" w:w="1440"/>
          </w:tcPr>
          <w:p>
            <w:r>
              <w:t>Zemun /Novi Grad/</w:t>
            </w:r>
          </w:p>
        </w:tc>
        <w:tc>
          <w:tcPr>
            <w:tcW w:type="dxa" w:w="1440"/>
          </w:tcPr>
          <w:p>
            <w:r>
              <w:t>789</w:t>
            </w:r>
          </w:p>
        </w:tc>
        <w:tc>
          <w:tcPr>
            <w:tcW w:type="dxa" w:w="1440"/>
          </w:tcPr>
          <w:p>
            <w:r>
              <w:t>44.8420926</w:t>
            </w:r>
          </w:p>
        </w:tc>
        <w:tc>
          <w:tcPr>
            <w:tcW w:type="dxa" w:w="1440"/>
          </w:tcPr>
          <w:p>
            <w:r>
              <w:t>20.3689475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1429</w:t>
            </w:r>
          </w:p>
        </w:tc>
        <w:tc>
          <w:tcPr>
            <w:tcW w:type="dxa" w:w="1440"/>
          </w:tcPr>
          <w:p>
            <w:r>
              <w:t>Bajdina</w:t>
            </w:r>
          </w:p>
        </w:tc>
        <w:tc>
          <w:tcPr>
            <w:tcW w:type="dxa" w:w="1440"/>
          </w:tcPr>
          <w:p>
            <w:r>
              <w:t>777</w:t>
            </w:r>
          </w:p>
        </w:tc>
        <w:tc>
          <w:tcPr>
            <w:tcW w:type="dxa" w:w="1440"/>
          </w:tcPr>
          <w:p>
            <w:r>
              <w:t>44.7812016</w:t>
            </w:r>
          </w:p>
        </w:tc>
        <w:tc>
          <w:tcPr>
            <w:tcW w:type="dxa" w:w="1440"/>
          </w:tcPr>
          <w:p>
            <w:r>
              <w:t>20.5234427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119</w:t>
            </w:r>
          </w:p>
        </w:tc>
        <w:tc>
          <w:tcPr>
            <w:tcW w:type="dxa" w:w="1440"/>
          </w:tcPr>
          <w:p>
            <w:r>
              <w:t>Blok 21</w:t>
            </w:r>
          </w:p>
        </w:tc>
        <w:tc>
          <w:tcPr>
            <w:tcW w:type="dxa" w:w="1440"/>
          </w:tcPr>
          <w:p>
            <w:r>
              <w:t>776</w:t>
            </w:r>
          </w:p>
        </w:tc>
        <w:tc>
          <w:tcPr>
            <w:tcW w:type="dxa" w:w="1440"/>
          </w:tcPr>
          <w:p>
            <w:r>
              <w:t>44.813911</w:t>
            </w:r>
          </w:p>
        </w:tc>
        <w:tc>
          <w:tcPr>
            <w:tcW w:type="dxa" w:w="1440"/>
          </w:tcPr>
          <w:p>
            <w:r>
              <w:t>20.4340516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283</w:t>
            </w:r>
          </w:p>
        </w:tc>
        <w:tc>
          <w:tcPr>
            <w:tcW w:type="dxa" w:w="1440"/>
          </w:tcPr>
          <w:p>
            <w:r>
              <w:t>Banjica</w:t>
            </w:r>
          </w:p>
        </w:tc>
        <w:tc>
          <w:tcPr>
            <w:tcW w:type="dxa" w:w="1440"/>
          </w:tcPr>
          <w:p>
            <w:r>
              <w:t>771</w:t>
            </w:r>
          </w:p>
        </w:tc>
        <w:tc>
          <w:tcPr>
            <w:tcW w:type="dxa" w:w="1440"/>
          </w:tcPr>
          <w:p>
            <w:r>
              <w:t>44.7693931</w:t>
            </w:r>
          </w:p>
        </w:tc>
        <w:tc>
          <w:tcPr>
            <w:tcW w:type="dxa" w:w="1440"/>
          </w:tcPr>
          <w:p>
            <w:r>
              <w:t>20.4660675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281</w:t>
            </w:r>
          </w:p>
        </w:tc>
        <w:tc>
          <w:tcPr>
            <w:tcW w:type="dxa" w:w="1440"/>
          </w:tcPr>
          <w:p>
            <w:r>
              <w:t>Paje Adamova</w:t>
            </w:r>
          </w:p>
        </w:tc>
        <w:tc>
          <w:tcPr>
            <w:tcW w:type="dxa" w:w="1440"/>
          </w:tcPr>
          <w:p>
            <w:r>
              <w:t>771</w:t>
            </w:r>
          </w:p>
        </w:tc>
        <w:tc>
          <w:tcPr>
            <w:tcW w:type="dxa" w:w="1440"/>
          </w:tcPr>
          <w:p>
            <w:r>
              <w:t>44.7727336</w:t>
            </w:r>
          </w:p>
        </w:tc>
        <w:tc>
          <w:tcPr>
            <w:tcW w:type="dxa" w:w="1440"/>
          </w:tcPr>
          <w:p>
            <w:r>
              <w:t>20.4626273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284</w:t>
            </w:r>
          </w:p>
        </w:tc>
        <w:tc>
          <w:tcPr>
            <w:tcW w:type="dxa" w:w="1440"/>
          </w:tcPr>
          <w:p>
            <w:r>
              <w:t>Banjica</w:t>
            </w:r>
          </w:p>
        </w:tc>
        <w:tc>
          <w:tcPr>
            <w:tcW w:type="dxa" w:w="1440"/>
          </w:tcPr>
          <w:p>
            <w:r>
              <w:t>769</w:t>
            </w:r>
          </w:p>
        </w:tc>
        <w:tc>
          <w:tcPr>
            <w:tcW w:type="dxa" w:w="1440"/>
          </w:tcPr>
          <w:p>
            <w:r>
              <w:t>44.7700005</w:t>
            </w:r>
          </w:p>
        </w:tc>
        <w:tc>
          <w:tcPr>
            <w:tcW w:type="dxa" w:w="1440"/>
          </w:tcPr>
          <w:p>
            <w:r>
              <w:t>20.4656419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282</w:t>
            </w:r>
          </w:p>
        </w:tc>
        <w:tc>
          <w:tcPr>
            <w:tcW w:type="dxa" w:w="1440"/>
          </w:tcPr>
          <w:p>
            <w:r>
              <w:t>Paje Adamova</w:t>
            </w:r>
          </w:p>
        </w:tc>
        <w:tc>
          <w:tcPr>
            <w:tcW w:type="dxa" w:w="1440"/>
          </w:tcPr>
          <w:p>
            <w:r>
              <w:t>769</w:t>
            </w:r>
          </w:p>
        </w:tc>
        <w:tc>
          <w:tcPr>
            <w:tcW w:type="dxa" w:w="1440"/>
          </w:tcPr>
          <w:p>
            <w:r>
              <w:t>44.7738118</w:t>
            </w:r>
          </w:p>
        </w:tc>
        <w:tc>
          <w:tcPr>
            <w:tcW w:type="dxa" w:w="1440"/>
          </w:tcPr>
          <w:p>
            <w:r>
              <w:t>20.4619016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875</w:t>
            </w:r>
          </w:p>
        </w:tc>
        <w:tc>
          <w:tcPr>
            <w:tcW w:type="dxa" w:w="1440"/>
          </w:tcPr>
          <w:p>
            <w:r>
              <w:t>Go Rakovica</w:t>
            </w:r>
          </w:p>
        </w:tc>
        <w:tc>
          <w:tcPr>
            <w:tcW w:type="dxa" w:w="1440"/>
          </w:tcPr>
          <w:p>
            <w:r>
              <w:t>769</w:t>
            </w:r>
          </w:p>
        </w:tc>
        <w:tc>
          <w:tcPr>
            <w:tcW w:type="dxa" w:w="1440"/>
          </w:tcPr>
          <w:p>
            <w:r>
              <w:t>44.7437088</w:t>
            </w:r>
          </w:p>
        </w:tc>
        <w:tc>
          <w:tcPr>
            <w:tcW w:type="dxa" w:w="1440"/>
          </w:tcPr>
          <w:p>
            <w:r>
              <w:t>20.4460663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872</w:t>
            </w:r>
          </w:p>
        </w:tc>
        <w:tc>
          <w:tcPr>
            <w:tcW w:type="dxa" w:w="1440"/>
          </w:tcPr>
          <w:p>
            <w:r>
              <w:t>Stanka Paunovića</w:t>
            </w:r>
          </w:p>
        </w:tc>
        <w:tc>
          <w:tcPr>
            <w:tcW w:type="dxa" w:w="1440"/>
          </w:tcPr>
          <w:p>
            <w:r>
              <w:t>761</w:t>
            </w:r>
          </w:p>
        </w:tc>
        <w:tc>
          <w:tcPr>
            <w:tcW w:type="dxa" w:w="1440"/>
          </w:tcPr>
          <w:p>
            <w:r>
              <w:t>44.7484733</w:t>
            </w:r>
          </w:p>
        </w:tc>
        <w:tc>
          <w:tcPr>
            <w:tcW w:type="dxa" w:w="1440"/>
          </w:tcPr>
          <w:p>
            <w:r>
              <w:t>20.4535246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870</w:t>
            </w:r>
          </w:p>
        </w:tc>
        <w:tc>
          <w:tcPr>
            <w:tcW w:type="dxa" w:w="1440"/>
          </w:tcPr>
          <w:p>
            <w:r>
              <w:t>Vareška</w:t>
            </w:r>
          </w:p>
        </w:tc>
        <w:tc>
          <w:tcPr>
            <w:tcW w:type="dxa" w:w="1440"/>
          </w:tcPr>
          <w:p>
            <w:r>
              <w:t>761</w:t>
            </w:r>
          </w:p>
        </w:tc>
        <w:tc>
          <w:tcPr>
            <w:tcW w:type="dxa" w:w="1440"/>
          </w:tcPr>
          <w:p>
            <w:r>
              <w:t>44.7489923</w:t>
            </w:r>
          </w:p>
        </w:tc>
        <w:tc>
          <w:tcPr>
            <w:tcW w:type="dxa" w:w="1440"/>
          </w:tcPr>
          <w:p>
            <w:r>
              <w:t>20.4557395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280</w:t>
            </w:r>
          </w:p>
        </w:tc>
        <w:tc>
          <w:tcPr>
            <w:tcW w:type="dxa" w:w="1440"/>
          </w:tcPr>
          <w:p>
            <w:r>
              <w:t>Bolnica Dragiša Mišović</w:t>
            </w:r>
          </w:p>
        </w:tc>
        <w:tc>
          <w:tcPr>
            <w:tcW w:type="dxa" w:w="1440"/>
          </w:tcPr>
          <w:p>
            <w:r>
              <w:t>760</w:t>
            </w:r>
          </w:p>
        </w:tc>
        <w:tc>
          <w:tcPr>
            <w:tcW w:type="dxa" w:w="1440"/>
          </w:tcPr>
          <w:p>
            <w:r>
              <w:t>44.7774138</w:t>
            </w:r>
          </w:p>
        </w:tc>
        <w:tc>
          <w:tcPr>
            <w:tcW w:type="dxa" w:w="1440"/>
          </w:tcPr>
          <w:p>
            <w:r>
              <w:t>20.4584376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876</w:t>
            </w:r>
          </w:p>
        </w:tc>
        <w:tc>
          <w:tcPr>
            <w:tcW w:type="dxa" w:w="1440"/>
          </w:tcPr>
          <w:p>
            <w:r>
              <w:t>Go Rakovica</w:t>
            </w:r>
          </w:p>
        </w:tc>
        <w:tc>
          <w:tcPr>
            <w:tcW w:type="dxa" w:w="1440"/>
          </w:tcPr>
          <w:p>
            <w:r>
              <w:t>758</w:t>
            </w:r>
          </w:p>
        </w:tc>
        <w:tc>
          <w:tcPr>
            <w:tcW w:type="dxa" w:w="1440"/>
          </w:tcPr>
          <w:p>
            <w:r>
              <w:t>44.7432588</w:t>
            </w:r>
          </w:p>
        </w:tc>
        <w:tc>
          <w:tcPr>
            <w:tcW w:type="dxa" w:w="1440"/>
          </w:tcPr>
          <w:p>
            <w:r>
              <w:t>20.4451589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