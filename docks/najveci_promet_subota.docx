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stop_id</w:t>
            </w:r>
          </w:p>
        </w:tc>
        <w:tc>
          <w:tcPr>
            <w:tcW w:type="dxa" w:w="2880"/>
          </w:tcPr>
          <w:p>
            <w:r>
              <w:t>stop_name</w:t>
            </w:r>
          </w:p>
        </w:tc>
        <w:tc>
          <w:tcPr>
            <w:tcW w:type="dxa" w:w="2880"/>
          </w:tcPr>
          <w:p>
            <w:r>
              <w:t>size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Brankov Most</w:t>
            </w:r>
          </w:p>
        </w:tc>
        <w:tc>
          <w:tcPr>
            <w:tcW w:type="dxa" w:w="2880"/>
          </w:tcPr>
          <w:p>
            <w:r>
              <w:t>1257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Karađorđev Park</w:t>
            </w:r>
          </w:p>
        </w:tc>
        <w:tc>
          <w:tcPr>
            <w:tcW w:type="dxa" w:w="2880"/>
          </w:tcPr>
          <w:p>
            <w:r>
              <w:t>1204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Karađorđev Park</w:t>
            </w:r>
          </w:p>
        </w:tc>
        <w:tc>
          <w:tcPr>
            <w:tcW w:type="dxa" w:w="2880"/>
          </w:tcPr>
          <w:p>
            <w:r>
              <w:t>1199</w:t>
            </w:r>
          </w:p>
        </w:tc>
      </w:tr>
      <w:tr>
        <w:tc>
          <w:tcPr>
            <w:tcW w:type="dxa" w:w="2880"/>
          </w:tcPr>
          <w:p>
            <w:r>
              <w:t>496</w:t>
            </w:r>
          </w:p>
        </w:tc>
        <w:tc>
          <w:tcPr>
            <w:tcW w:type="dxa" w:w="2880"/>
          </w:tcPr>
          <w:p>
            <w:r>
              <w:t>Sajam</w:t>
            </w:r>
          </w:p>
        </w:tc>
        <w:tc>
          <w:tcPr>
            <w:tcW w:type="dxa" w:w="2880"/>
          </w:tcPr>
          <w:p>
            <w:r>
              <w:t>1178</w:t>
            </w:r>
          </w:p>
        </w:tc>
      </w:tr>
      <w:tr>
        <w:tc>
          <w:tcPr>
            <w:tcW w:type="dxa" w:w="2880"/>
          </w:tcPr>
          <w:p>
            <w:r>
              <w:t>503</w:t>
            </w:r>
          </w:p>
        </w:tc>
        <w:tc>
          <w:tcPr>
            <w:tcW w:type="dxa" w:w="2880"/>
          </w:tcPr>
          <w:p>
            <w:r>
              <w:t>Ada Ciganlija</w:t>
            </w:r>
          </w:p>
        </w:tc>
        <w:tc>
          <w:tcPr>
            <w:tcW w:type="dxa" w:w="2880"/>
          </w:tcPr>
          <w:p>
            <w:r>
              <w:t>1172</w:t>
            </w:r>
          </w:p>
        </w:tc>
      </w:tr>
      <w:tr>
        <w:tc>
          <w:tcPr>
            <w:tcW w:type="dxa" w:w="2880"/>
          </w:tcPr>
          <w:p>
            <w:r>
              <w:t>495</w:t>
            </w:r>
          </w:p>
        </w:tc>
        <w:tc>
          <w:tcPr>
            <w:tcW w:type="dxa" w:w="2880"/>
          </w:tcPr>
          <w:p>
            <w:r>
              <w:t>Sajam</w:t>
            </w:r>
          </w:p>
        </w:tc>
        <w:tc>
          <w:tcPr>
            <w:tcW w:type="dxa" w:w="2880"/>
          </w:tcPr>
          <w:p>
            <w:r>
              <w:t>1168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Czk Vlada Divljan</w:t>
            </w:r>
          </w:p>
        </w:tc>
        <w:tc>
          <w:tcPr>
            <w:tcW w:type="dxa" w:w="2880"/>
          </w:tcPr>
          <w:p>
            <w:r>
              <w:t>1057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Czk Vlada Divljan</w:t>
            </w:r>
          </w:p>
        </w:tc>
        <w:tc>
          <w:tcPr>
            <w:tcW w:type="dxa" w:w="2880"/>
          </w:tcPr>
          <w:p>
            <w:r>
              <w:t>1056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Trg Slavija /Bulevar Oslobođenja/</w:t>
            </w:r>
          </w:p>
        </w:tc>
        <w:tc>
          <w:tcPr>
            <w:tcW w:type="dxa" w:w="2880"/>
          </w:tcPr>
          <w:p>
            <w:r>
              <w:t>1051</w:t>
            </w:r>
          </w:p>
        </w:tc>
      </w:tr>
      <w:tr>
        <w:tc>
          <w:tcPr>
            <w:tcW w:type="dxa" w:w="2880"/>
          </w:tcPr>
          <w:p>
            <w:r>
              <w:t>498</w:t>
            </w:r>
          </w:p>
        </w:tc>
        <w:tc>
          <w:tcPr>
            <w:tcW w:type="dxa" w:w="2880"/>
          </w:tcPr>
          <w:p>
            <w:r>
              <w:t>Ruska</w:t>
            </w:r>
          </w:p>
        </w:tc>
        <w:tc>
          <w:tcPr>
            <w:tcW w:type="dxa" w:w="2880"/>
          </w:tcPr>
          <w:p>
            <w:r>
              <w:t>1008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Škola Josif Pančić</w:t>
            </w:r>
          </w:p>
        </w:tc>
        <w:tc>
          <w:tcPr>
            <w:tcW w:type="dxa" w:w="2880"/>
          </w:tcPr>
          <w:p>
            <w:r>
              <w:t>983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Dom Zdravlja</w:t>
            </w:r>
          </w:p>
        </w:tc>
        <w:tc>
          <w:tcPr>
            <w:tcW w:type="dxa" w:w="2880"/>
          </w:tcPr>
          <w:p>
            <w:r>
              <w:t>983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Kijevska</w:t>
            </w:r>
          </w:p>
        </w:tc>
        <w:tc>
          <w:tcPr>
            <w:tcW w:type="dxa" w:w="2880"/>
          </w:tcPr>
          <w:p>
            <w:r>
              <w:t>983</w:t>
            </w:r>
          </w:p>
        </w:tc>
      </w:tr>
      <w:tr>
        <w:tc>
          <w:tcPr>
            <w:tcW w:type="dxa" w:w="2880"/>
          </w:tcPr>
          <w:p>
            <w:r>
              <w:t>639</w:t>
            </w:r>
          </w:p>
        </w:tc>
        <w:tc>
          <w:tcPr>
            <w:tcW w:type="dxa" w:w="2880"/>
          </w:tcPr>
          <w:p>
            <w:r>
              <w:t>Franše Deperea</w:t>
            </w:r>
          </w:p>
        </w:tc>
        <w:tc>
          <w:tcPr>
            <w:tcW w:type="dxa" w:w="2880"/>
          </w:tcPr>
          <w:p>
            <w:r>
              <w:t>976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Miloša Pocerca</w:t>
            </w:r>
          </w:p>
        </w:tc>
        <w:tc>
          <w:tcPr>
            <w:tcW w:type="dxa" w:w="2880"/>
          </w:tcPr>
          <w:p>
            <w:r>
              <w:t>970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Škola Josif Pančić</w:t>
            </w:r>
          </w:p>
        </w:tc>
        <w:tc>
          <w:tcPr>
            <w:tcW w:type="dxa" w:w="2880"/>
          </w:tcPr>
          <w:p>
            <w:r>
              <w:t>937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Kijevska</w:t>
            </w:r>
          </w:p>
        </w:tc>
        <w:tc>
          <w:tcPr>
            <w:tcW w:type="dxa" w:w="2880"/>
          </w:tcPr>
          <w:p>
            <w:r>
              <w:t>937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Dom Zdravlja</w:t>
            </w:r>
          </w:p>
        </w:tc>
        <w:tc>
          <w:tcPr>
            <w:tcW w:type="dxa" w:w="2880"/>
          </w:tcPr>
          <w:p>
            <w:r>
              <w:t>937</w:t>
            </w:r>
          </w:p>
        </w:tc>
      </w:tr>
      <w:tr>
        <w:tc>
          <w:tcPr>
            <w:tcW w:type="dxa" w:w="2880"/>
          </w:tcPr>
          <w:p>
            <w:r>
              <w:t>499</w:t>
            </w:r>
          </w:p>
        </w:tc>
        <w:tc>
          <w:tcPr>
            <w:tcW w:type="dxa" w:w="2880"/>
          </w:tcPr>
          <w:p>
            <w:r>
              <w:t>Gospodarska Mehana</w:t>
            </w:r>
          </w:p>
        </w:tc>
        <w:tc>
          <w:tcPr>
            <w:tcW w:type="dxa" w:w="2880"/>
          </w:tcPr>
          <w:p>
            <w:r>
              <w:t>931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Kneza Višeslava</w:t>
            </w:r>
          </w:p>
        </w:tc>
        <w:tc>
          <w:tcPr>
            <w:tcW w:type="dxa" w:w="2880"/>
          </w:tcPr>
          <w:p>
            <w:r>
              <w:t>915</w:t>
            </w:r>
          </w:p>
        </w:tc>
      </w:tr>
      <w:tr>
        <w:tc>
          <w:tcPr>
            <w:tcW w:type="dxa" w:w="2880"/>
          </w:tcPr>
          <w:p>
            <w:r>
              <w:t>497</w:t>
            </w:r>
          </w:p>
        </w:tc>
        <w:tc>
          <w:tcPr>
            <w:tcW w:type="dxa" w:w="2880"/>
          </w:tcPr>
          <w:p>
            <w:r>
              <w:t>Ruska</w:t>
            </w:r>
          </w:p>
        </w:tc>
        <w:tc>
          <w:tcPr>
            <w:tcW w:type="dxa" w:w="2880"/>
          </w:tcPr>
          <w:p>
            <w:r>
              <w:t>868</w:t>
            </w:r>
          </w:p>
        </w:tc>
      </w:tr>
      <w:tr>
        <w:tc>
          <w:tcPr>
            <w:tcW w:type="dxa" w:w="2880"/>
          </w:tcPr>
          <w:p>
            <w:r>
              <w:t>493</w:t>
            </w:r>
          </w:p>
        </w:tc>
        <w:tc>
          <w:tcPr>
            <w:tcW w:type="dxa" w:w="2880"/>
          </w:tcPr>
          <w:p>
            <w:r>
              <w:t>Mostar</w:t>
            </w:r>
          </w:p>
        </w:tc>
        <w:tc>
          <w:tcPr>
            <w:tcW w:type="dxa" w:w="2880"/>
          </w:tcPr>
          <w:p>
            <w:r>
              <w:t>861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Bulevar Maršala Tolbuhina</w:t>
            </w:r>
          </w:p>
        </w:tc>
        <w:tc>
          <w:tcPr>
            <w:tcW w:type="dxa" w:w="2880"/>
          </w:tcPr>
          <w:p>
            <w:r>
              <w:t>811</w:t>
            </w:r>
          </w:p>
        </w:tc>
      </w:tr>
      <w:tr>
        <w:tc>
          <w:tcPr>
            <w:tcW w:type="dxa" w:w="2880"/>
          </w:tcPr>
          <w:p>
            <w:r>
              <w:t>374</w:t>
            </w:r>
          </w:p>
        </w:tc>
        <w:tc>
          <w:tcPr>
            <w:tcW w:type="dxa" w:w="2880"/>
          </w:tcPr>
          <w:p>
            <w:r>
              <w:t>Bulevar Maršala Tolbuhina</w:t>
            </w:r>
          </w:p>
        </w:tc>
        <w:tc>
          <w:tcPr>
            <w:tcW w:type="dxa" w:w="2880"/>
          </w:tcPr>
          <w:p>
            <w:r>
              <w:t>800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Arhiv</w:t>
            </w:r>
          </w:p>
        </w:tc>
        <w:tc>
          <w:tcPr>
            <w:tcW w:type="dxa" w:w="2880"/>
          </w:tcPr>
          <w:p>
            <w:r>
              <w:t>800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Jovana Avakumovića</w:t>
            </w:r>
          </w:p>
        </w:tc>
        <w:tc>
          <w:tcPr>
            <w:tcW w:type="dxa" w:w="2880"/>
          </w:tcPr>
          <w:p>
            <w:r>
              <w:t>790</w:t>
            </w:r>
          </w:p>
        </w:tc>
      </w:tr>
      <w:tr>
        <w:tc>
          <w:tcPr>
            <w:tcW w:type="dxa" w:w="2880"/>
          </w:tcPr>
          <w:p>
            <w:r>
              <w:t>501</w:t>
            </w:r>
          </w:p>
        </w:tc>
        <w:tc>
          <w:tcPr>
            <w:tcW w:type="dxa" w:w="2880"/>
          </w:tcPr>
          <w:p>
            <w:r>
              <w:t>Petlja Radnička</w:t>
            </w:r>
          </w:p>
        </w:tc>
        <w:tc>
          <w:tcPr>
            <w:tcW w:type="dxa" w:w="2880"/>
          </w:tcPr>
          <w:p>
            <w:r>
              <w:t>779</w:t>
            </w:r>
          </w:p>
        </w:tc>
      </w:tr>
      <w:tr>
        <w:tc>
          <w:tcPr>
            <w:tcW w:type="dxa" w:w="2880"/>
          </w:tcPr>
          <w:p>
            <w:r>
              <w:t>855</w:t>
            </w:r>
          </w:p>
        </w:tc>
        <w:tc>
          <w:tcPr>
            <w:tcW w:type="dxa" w:w="2880"/>
          </w:tcPr>
          <w:p>
            <w:r>
              <w:t>Paunova</w:t>
            </w:r>
          </w:p>
        </w:tc>
        <w:tc>
          <w:tcPr>
            <w:tcW w:type="dxa" w:w="2880"/>
          </w:tcPr>
          <w:p>
            <w:r>
              <w:t>777</w:t>
            </w:r>
          </w:p>
        </w:tc>
      </w:tr>
      <w:tr>
        <w:tc>
          <w:tcPr>
            <w:tcW w:type="dxa" w:w="2880"/>
          </w:tcPr>
          <w:p>
            <w:r>
              <w:t>746</w:t>
            </w:r>
          </w:p>
        </w:tc>
        <w:tc>
          <w:tcPr>
            <w:tcW w:type="dxa" w:w="2880"/>
          </w:tcPr>
          <w:p>
            <w:r>
              <w:t>Franše Deperea</w:t>
            </w:r>
          </w:p>
        </w:tc>
        <w:tc>
          <w:tcPr>
            <w:tcW w:type="dxa" w:w="2880"/>
          </w:tcPr>
          <w:p>
            <w:r>
              <w:t>775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Trebevićka</w:t>
            </w:r>
          </w:p>
        </w:tc>
        <w:tc>
          <w:tcPr>
            <w:tcW w:type="dxa" w:w="2880"/>
          </w:tcPr>
          <w:p>
            <w:r>
              <w:t>768</w:t>
            </w:r>
          </w:p>
        </w:tc>
      </w:tr>
      <w:tr>
        <w:tc>
          <w:tcPr>
            <w:tcW w:type="dxa" w:w="2880"/>
          </w:tcPr>
          <w:p>
            <w:r>
              <w:t>1049</w:t>
            </w:r>
          </w:p>
        </w:tc>
        <w:tc>
          <w:tcPr>
            <w:tcW w:type="dxa" w:w="2880"/>
          </w:tcPr>
          <w:p>
            <w:r>
              <w:t>Zeleni Venac</w:t>
            </w:r>
          </w:p>
        </w:tc>
        <w:tc>
          <w:tcPr>
            <w:tcW w:type="dxa" w:w="2880"/>
          </w:tcPr>
          <w:p>
            <w:r>
              <w:t>767</w:t>
            </w:r>
          </w:p>
        </w:tc>
      </w:tr>
      <w:tr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Zemun /Pošta/</w:t>
            </w:r>
          </w:p>
        </w:tc>
        <w:tc>
          <w:tcPr>
            <w:tcW w:type="dxa" w:w="2880"/>
          </w:tcPr>
          <w:p>
            <w:r>
              <w:t>758</w:t>
            </w:r>
          </w:p>
        </w:tc>
      </w:tr>
      <w:tr>
        <w:tc>
          <w:tcPr>
            <w:tcW w:type="dxa" w:w="2880"/>
          </w:tcPr>
          <w:p>
            <w:r>
              <w:t>412</w:t>
            </w:r>
          </w:p>
        </w:tc>
        <w:tc>
          <w:tcPr>
            <w:tcW w:type="dxa" w:w="2880"/>
          </w:tcPr>
          <w:p>
            <w:r>
              <w:t>Rk Beograd</w:t>
            </w:r>
          </w:p>
        </w:tc>
        <w:tc>
          <w:tcPr>
            <w:tcW w:type="dxa" w:w="2880"/>
          </w:tcPr>
          <w:p>
            <w:r>
              <w:t>749</w:t>
            </w:r>
          </w:p>
        </w:tc>
      </w:tr>
      <w:tr>
        <w:tc>
          <w:tcPr>
            <w:tcW w:type="dxa" w:w="2880"/>
          </w:tcPr>
          <w:p>
            <w:r>
              <w:t>505</w:t>
            </w:r>
          </w:p>
        </w:tc>
        <w:tc>
          <w:tcPr>
            <w:tcW w:type="dxa" w:w="2880"/>
          </w:tcPr>
          <w:p>
            <w:r>
              <w:t>Kirovljeva</w:t>
            </w:r>
          </w:p>
        </w:tc>
        <w:tc>
          <w:tcPr>
            <w:tcW w:type="dxa" w:w="2880"/>
          </w:tcPr>
          <w:p>
            <w:r>
              <w:t>749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Cvijićeva</w:t>
            </w:r>
          </w:p>
        </w:tc>
        <w:tc>
          <w:tcPr>
            <w:tcW w:type="dxa" w:w="2880"/>
          </w:tcPr>
          <w:p>
            <w:r>
              <w:t>726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Trg Republike</w:t>
            </w:r>
          </w:p>
        </w:tc>
        <w:tc>
          <w:tcPr>
            <w:tcW w:type="dxa" w:w="2880"/>
          </w:tcPr>
          <w:p>
            <w:r>
              <w:t>723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Trebevićka</w:t>
            </w:r>
          </w:p>
        </w:tc>
        <w:tc>
          <w:tcPr>
            <w:tcW w:type="dxa" w:w="2880"/>
          </w:tcPr>
          <w:p>
            <w:r>
              <w:t>722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Pančevački Most</w:t>
            </w:r>
          </w:p>
        </w:tc>
        <w:tc>
          <w:tcPr>
            <w:tcW w:type="dxa" w:w="2880"/>
          </w:tcPr>
          <w:p>
            <w:r>
              <w:t>714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Pančevački Most</w:t>
            </w:r>
          </w:p>
        </w:tc>
        <w:tc>
          <w:tcPr>
            <w:tcW w:type="dxa" w:w="2880"/>
          </w:tcPr>
          <w:p>
            <w:r>
              <w:t>713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Terazije</w:t>
            </w:r>
          </w:p>
        </w:tc>
        <w:tc>
          <w:tcPr>
            <w:tcW w:type="dxa" w:w="2880"/>
          </w:tcPr>
          <w:p>
            <w:r>
              <w:t>710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Palata Srbija</w:t>
            </w:r>
          </w:p>
        </w:tc>
        <w:tc>
          <w:tcPr>
            <w:tcW w:type="dxa" w:w="2880"/>
          </w:tcPr>
          <w:p>
            <w:r>
              <w:t>705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Šest Kaplara</w:t>
            </w:r>
          </w:p>
        </w:tc>
        <w:tc>
          <w:tcPr>
            <w:tcW w:type="dxa" w:w="2880"/>
          </w:tcPr>
          <w:p>
            <w:r>
              <w:t>702</w:t>
            </w:r>
          </w:p>
        </w:tc>
      </w:tr>
      <w:tr>
        <w:tc>
          <w:tcPr>
            <w:tcW w:type="dxa" w:w="2880"/>
          </w:tcPr>
          <w:p>
            <w:r>
              <w:t>3108</w:t>
            </w:r>
          </w:p>
        </w:tc>
        <w:tc>
          <w:tcPr>
            <w:tcW w:type="dxa" w:w="2880"/>
          </w:tcPr>
          <w:p>
            <w:r>
              <w:t>Tc Galerija</w:t>
            </w:r>
          </w:p>
        </w:tc>
        <w:tc>
          <w:tcPr>
            <w:tcW w:type="dxa" w:w="2880"/>
          </w:tcPr>
          <w:p>
            <w:r>
              <w:t>702</w:t>
            </w:r>
          </w:p>
        </w:tc>
      </w:tr>
      <w:tr>
        <w:tc>
          <w:tcPr>
            <w:tcW w:type="dxa" w:w="2880"/>
          </w:tcPr>
          <w:p>
            <w:r>
              <w:t>3106</w:t>
            </w:r>
          </w:p>
        </w:tc>
        <w:tc>
          <w:tcPr>
            <w:tcW w:type="dxa" w:w="2880"/>
          </w:tcPr>
          <w:p>
            <w:r>
              <w:t>Kula Beograd</w:t>
            </w:r>
          </w:p>
        </w:tc>
        <w:tc>
          <w:tcPr>
            <w:tcW w:type="dxa" w:w="2880"/>
          </w:tcPr>
          <w:p>
            <w:r>
              <w:t>702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Palata Srbija</w:t>
            </w:r>
          </w:p>
        </w:tc>
        <w:tc>
          <w:tcPr>
            <w:tcW w:type="dxa" w:w="2880"/>
          </w:tcPr>
          <w:p>
            <w:r>
              <w:t>702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Zeleni Venac</w:t>
            </w:r>
          </w:p>
        </w:tc>
        <w:tc>
          <w:tcPr>
            <w:tcW w:type="dxa" w:w="2880"/>
          </w:tcPr>
          <w:p>
            <w:r>
              <w:t>702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Brankov Most</w:t>
            </w:r>
          </w:p>
        </w:tc>
        <w:tc>
          <w:tcPr>
            <w:tcW w:type="dxa" w:w="2880"/>
          </w:tcPr>
          <w:p>
            <w:r>
              <w:t>702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Vuka Vrčevića</w:t>
            </w:r>
          </w:p>
        </w:tc>
        <w:tc>
          <w:tcPr>
            <w:tcW w:type="dxa" w:w="2880"/>
          </w:tcPr>
          <w:p>
            <w:r>
              <w:t>699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Vuka Vrčevića</w:t>
            </w:r>
          </w:p>
        </w:tc>
        <w:tc>
          <w:tcPr>
            <w:tcW w:type="dxa" w:w="2880"/>
          </w:tcPr>
          <w:p>
            <w:r>
              <w:t>698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Zeleni Venac</w:t>
            </w:r>
          </w:p>
        </w:tc>
        <w:tc>
          <w:tcPr>
            <w:tcW w:type="dxa" w:w="2880"/>
          </w:tcPr>
          <w:p>
            <w:r>
              <w:t>697</w:t>
            </w:r>
          </w:p>
        </w:tc>
      </w:tr>
      <w:tr>
        <w:tc>
          <w:tcPr>
            <w:tcW w:type="dxa" w:w="2880"/>
          </w:tcPr>
          <w:p>
            <w:r>
              <w:t>856</w:t>
            </w:r>
          </w:p>
        </w:tc>
        <w:tc>
          <w:tcPr>
            <w:tcW w:type="dxa" w:w="2880"/>
          </w:tcPr>
          <w:p>
            <w:r>
              <w:t>Paunova</w:t>
            </w:r>
          </w:p>
        </w:tc>
        <w:tc>
          <w:tcPr>
            <w:tcW w:type="dxa" w:w="2880"/>
          </w:tcPr>
          <w:p>
            <w:r>
              <w:t>694</w:t>
            </w:r>
          </w:p>
        </w:tc>
      </w:tr>
      <w:tr>
        <w:tc>
          <w:tcPr>
            <w:tcW w:type="dxa" w:w="2880"/>
          </w:tcPr>
          <w:p>
            <w:r>
              <w:t>871</w:t>
            </w:r>
          </w:p>
        </w:tc>
        <w:tc>
          <w:tcPr>
            <w:tcW w:type="dxa" w:w="2880"/>
          </w:tcPr>
          <w:p>
            <w:r>
              <w:t>Stanka Paunovića</w:t>
            </w:r>
          </w:p>
        </w:tc>
        <w:tc>
          <w:tcPr>
            <w:tcW w:type="dxa" w:w="2880"/>
          </w:tcPr>
          <w:p>
            <w:r>
              <w:t>690</w:t>
            </w:r>
          </w:p>
        </w:tc>
      </w:tr>
      <w:tr>
        <w:tc>
          <w:tcPr>
            <w:tcW w:type="dxa" w:w="2880"/>
          </w:tcPr>
          <w:p>
            <w:r>
              <w:t>873</w:t>
            </w:r>
          </w:p>
        </w:tc>
        <w:tc>
          <w:tcPr>
            <w:tcW w:type="dxa" w:w="2880"/>
          </w:tcPr>
          <w:p>
            <w:r>
              <w:t>Miljakovac 1</w:t>
            </w:r>
          </w:p>
        </w:tc>
        <w:tc>
          <w:tcPr>
            <w:tcW w:type="dxa" w:w="2880"/>
          </w:tcPr>
          <w:p>
            <w:r>
              <w:t>690</w:t>
            </w:r>
          </w:p>
        </w:tc>
      </w:tr>
      <w:tr>
        <w:tc>
          <w:tcPr>
            <w:tcW w:type="dxa" w:w="2880"/>
          </w:tcPr>
          <w:p>
            <w:r>
              <w:t>874</w:t>
            </w:r>
          </w:p>
        </w:tc>
        <w:tc>
          <w:tcPr>
            <w:tcW w:type="dxa" w:w="2880"/>
          </w:tcPr>
          <w:p>
            <w:r>
              <w:t>Miljakovac 1</w:t>
            </w:r>
          </w:p>
        </w:tc>
        <w:tc>
          <w:tcPr>
            <w:tcW w:type="dxa" w:w="2880"/>
          </w:tcPr>
          <w:p>
            <w:r>
              <w:t>685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Go Novi Beograd</w:t>
            </w:r>
          </w:p>
        </w:tc>
        <w:tc>
          <w:tcPr>
            <w:tcW w:type="dxa" w:w="2880"/>
          </w:tcPr>
          <w:p>
            <w:r>
              <w:t>682</w:t>
            </w:r>
          </w:p>
        </w:tc>
      </w:tr>
      <w:tr>
        <w:tc>
          <w:tcPr>
            <w:tcW w:type="dxa" w:w="2880"/>
          </w:tcPr>
          <w:p>
            <w:r>
              <w:t>723</w:t>
            </w:r>
          </w:p>
        </w:tc>
        <w:tc>
          <w:tcPr>
            <w:tcW w:type="dxa" w:w="2880"/>
          </w:tcPr>
          <w:p>
            <w:r>
              <w:t>Julino Brdo</w:t>
            </w:r>
          </w:p>
        </w:tc>
        <w:tc>
          <w:tcPr>
            <w:tcW w:type="dxa" w:w="2880"/>
          </w:tcPr>
          <w:p>
            <w:r>
              <w:t>679</w:t>
            </w:r>
          </w:p>
        </w:tc>
      </w:tr>
      <w:tr>
        <w:tc>
          <w:tcPr>
            <w:tcW w:type="dxa" w:w="2880"/>
          </w:tcPr>
          <w:p>
            <w:r>
              <w:t>725</w:t>
            </w:r>
          </w:p>
        </w:tc>
        <w:tc>
          <w:tcPr>
            <w:tcW w:type="dxa" w:w="2880"/>
          </w:tcPr>
          <w:p>
            <w:r>
              <w:t>Žarkovo</w:t>
            </w:r>
          </w:p>
        </w:tc>
        <w:tc>
          <w:tcPr>
            <w:tcW w:type="dxa" w:w="2880"/>
          </w:tcPr>
          <w:p>
            <w:r>
              <w:t>679</w:t>
            </w:r>
          </w:p>
        </w:tc>
      </w:tr>
      <w:tr>
        <w:tc>
          <w:tcPr>
            <w:tcW w:type="dxa" w:w="2880"/>
          </w:tcPr>
          <w:p>
            <w:r>
              <w:t>722</w:t>
            </w:r>
          </w:p>
        </w:tc>
        <w:tc>
          <w:tcPr>
            <w:tcW w:type="dxa" w:w="2880"/>
          </w:tcPr>
          <w:p>
            <w:r>
              <w:t>Julino Brdo</w:t>
            </w:r>
          </w:p>
        </w:tc>
        <w:tc>
          <w:tcPr>
            <w:tcW w:type="dxa" w:w="2880"/>
          </w:tcPr>
          <w:p>
            <w:r>
              <w:t>678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Džordža Vašingtona</w:t>
            </w:r>
          </w:p>
        </w:tc>
        <w:tc>
          <w:tcPr>
            <w:tcW w:type="dxa" w:w="2880"/>
          </w:tcPr>
          <w:p>
            <w:r>
              <w:t>668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Cvijićeva</w:t>
            </w:r>
          </w:p>
        </w:tc>
        <w:tc>
          <w:tcPr>
            <w:tcW w:type="dxa" w:w="2880"/>
          </w:tcPr>
          <w:p>
            <w:r>
              <w:t>668</w:t>
            </w:r>
          </w:p>
        </w:tc>
      </w:tr>
      <w:tr>
        <w:tc>
          <w:tcPr>
            <w:tcW w:type="dxa" w:w="2880"/>
          </w:tcPr>
          <w:p>
            <w:r>
              <w:t>863</w:t>
            </w:r>
          </w:p>
        </w:tc>
        <w:tc>
          <w:tcPr>
            <w:tcW w:type="dxa" w:w="2880"/>
          </w:tcPr>
          <w:p>
            <w:r>
              <w:t>Pere Velimirovića</w:t>
            </w:r>
          </w:p>
        </w:tc>
        <w:tc>
          <w:tcPr>
            <w:tcW w:type="dxa" w:w="2880"/>
          </w:tcPr>
          <w:p>
            <w:r>
              <w:t>668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Birčaninova</w:t>
            </w:r>
          </w:p>
        </w:tc>
        <w:tc>
          <w:tcPr>
            <w:tcW w:type="dxa" w:w="2880"/>
          </w:tcPr>
          <w:p>
            <w:r>
              <w:t>667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Višegradska</w:t>
            </w:r>
          </w:p>
        </w:tc>
        <w:tc>
          <w:tcPr>
            <w:tcW w:type="dxa" w:w="2880"/>
          </w:tcPr>
          <w:p>
            <w:r>
              <w:t>667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Admirala Geprata</w:t>
            </w:r>
          </w:p>
        </w:tc>
        <w:tc>
          <w:tcPr>
            <w:tcW w:type="dxa" w:w="2880"/>
          </w:tcPr>
          <w:p>
            <w:r>
              <w:t>666</w:t>
            </w:r>
          </w:p>
        </w:tc>
      </w:tr>
      <w:tr>
        <w:tc>
          <w:tcPr>
            <w:tcW w:type="dxa" w:w="2880"/>
          </w:tcPr>
          <w:p>
            <w:r>
              <w:t>553</w:t>
            </w:r>
          </w:p>
        </w:tc>
        <w:tc>
          <w:tcPr>
            <w:tcW w:type="dxa" w:w="2880"/>
          </w:tcPr>
          <w:p>
            <w:r>
              <w:t>Dalmatinska</w:t>
            </w:r>
          </w:p>
        </w:tc>
        <w:tc>
          <w:tcPr>
            <w:tcW w:type="dxa" w:w="2880"/>
          </w:tcPr>
          <w:p>
            <w:r>
              <w:t>665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Arhiv</w:t>
            </w:r>
          </w:p>
        </w:tc>
        <w:tc>
          <w:tcPr>
            <w:tcW w:type="dxa" w:w="2880"/>
          </w:tcPr>
          <w:p>
            <w:r>
              <w:t>660</w:t>
            </w:r>
          </w:p>
        </w:tc>
      </w:tr>
      <w:tr>
        <w:tc>
          <w:tcPr>
            <w:tcW w:type="dxa" w:w="2880"/>
          </w:tcPr>
          <w:p>
            <w:r>
              <w:t>867</w:t>
            </w:r>
          </w:p>
        </w:tc>
        <w:tc>
          <w:tcPr>
            <w:tcW w:type="dxa" w:w="2880"/>
          </w:tcPr>
          <w:p>
            <w:r>
              <w:t>Kanarevo Brdo</w:t>
            </w:r>
          </w:p>
        </w:tc>
        <w:tc>
          <w:tcPr>
            <w:tcW w:type="dxa" w:w="2880"/>
          </w:tcPr>
          <w:p>
            <w:r>
              <w:t>658</w:t>
            </w:r>
          </w:p>
        </w:tc>
      </w:tr>
      <w:tr>
        <w:tc>
          <w:tcPr>
            <w:tcW w:type="dxa" w:w="2880"/>
          </w:tcPr>
          <w:p>
            <w:r>
              <w:t>865</w:t>
            </w:r>
          </w:p>
        </w:tc>
        <w:tc>
          <w:tcPr>
            <w:tcW w:type="dxa" w:w="2880"/>
          </w:tcPr>
          <w:p>
            <w:r>
              <w:t>Srpskih Udarnih Brigada</w:t>
            </w:r>
          </w:p>
        </w:tc>
        <w:tc>
          <w:tcPr>
            <w:tcW w:type="dxa" w:w="2880"/>
          </w:tcPr>
          <w:p>
            <w:r>
              <w:t>658</w:t>
            </w:r>
          </w:p>
        </w:tc>
      </w:tr>
      <w:tr>
        <w:tc>
          <w:tcPr>
            <w:tcW w:type="dxa" w:w="2880"/>
          </w:tcPr>
          <w:p>
            <w:r>
              <w:t>551</w:t>
            </w:r>
          </w:p>
        </w:tc>
        <w:tc>
          <w:tcPr>
            <w:tcW w:type="dxa" w:w="2880"/>
          </w:tcPr>
          <w:p>
            <w:r>
              <w:t>Dalmatinska</w:t>
            </w:r>
          </w:p>
        </w:tc>
        <w:tc>
          <w:tcPr>
            <w:tcW w:type="dxa" w:w="2880"/>
          </w:tcPr>
          <w:p>
            <w:r>
              <w:t>657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Džordža Vašingtona</w:t>
            </w:r>
          </w:p>
        </w:tc>
        <w:tc>
          <w:tcPr>
            <w:tcW w:type="dxa" w:w="2880"/>
          </w:tcPr>
          <w:p>
            <w:r>
              <w:t>657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Blok 21</w:t>
            </w:r>
          </w:p>
        </w:tc>
        <w:tc>
          <w:tcPr>
            <w:tcW w:type="dxa" w:w="2880"/>
          </w:tcPr>
          <w:p>
            <w:r>
              <w:t>656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Zemun /Novi Grad/</w:t>
            </w:r>
          </w:p>
        </w:tc>
        <w:tc>
          <w:tcPr>
            <w:tcW w:type="dxa" w:w="2880"/>
          </w:tcPr>
          <w:p>
            <w:r>
              <w:t>655</w:t>
            </w:r>
          </w:p>
        </w:tc>
      </w:tr>
      <w:tr>
        <w:tc>
          <w:tcPr>
            <w:tcW w:type="dxa" w:w="2880"/>
          </w:tcPr>
          <w:p>
            <w:r>
              <w:t>638</w:t>
            </w:r>
          </w:p>
        </w:tc>
        <w:tc>
          <w:tcPr>
            <w:tcW w:type="dxa" w:w="2880"/>
          </w:tcPr>
          <w:p>
            <w:r>
              <w:t>Birčaninova</w:t>
            </w:r>
          </w:p>
        </w:tc>
        <w:tc>
          <w:tcPr>
            <w:tcW w:type="dxa" w:w="2880"/>
          </w:tcPr>
          <w:p>
            <w:r>
              <w:t>652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Blok 30</w:t>
            </w:r>
          </w:p>
        </w:tc>
        <w:tc>
          <w:tcPr>
            <w:tcW w:type="dxa" w:w="2880"/>
          </w:tcPr>
          <w:p>
            <w:r>
              <w:t>649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Španskih Boraca</w:t>
            </w:r>
          </w:p>
        </w:tc>
        <w:tc>
          <w:tcPr>
            <w:tcW w:type="dxa" w:w="2880"/>
          </w:tcPr>
          <w:p>
            <w:r>
              <w:t>649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Španskih Boraca</w:t>
            </w:r>
          </w:p>
        </w:tc>
        <w:tc>
          <w:tcPr>
            <w:tcW w:type="dxa" w:w="2880"/>
          </w:tcPr>
          <w:p>
            <w:r>
              <w:t>647</w:t>
            </w:r>
          </w:p>
        </w:tc>
      </w:tr>
      <w:tr>
        <w:tc>
          <w:tcPr>
            <w:tcW w:type="dxa" w:w="2880"/>
          </w:tcPr>
          <w:p>
            <w:r>
              <w:t>861</w:t>
            </w:r>
          </w:p>
        </w:tc>
        <w:tc>
          <w:tcPr>
            <w:tcW w:type="dxa" w:w="2880"/>
          </w:tcPr>
          <w:p>
            <w:r>
              <w:t>Raška</w:t>
            </w:r>
          </w:p>
        </w:tc>
        <w:tc>
          <w:tcPr>
            <w:tcW w:type="dxa" w:w="2880"/>
          </w:tcPr>
          <w:p>
            <w:r>
              <w:t>640</w:t>
            </w:r>
          </w:p>
        </w:tc>
      </w:tr>
      <w:tr>
        <w:tc>
          <w:tcPr>
            <w:tcW w:type="dxa" w:w="2880"/>
          </w:tcPr>
          <w:p>
            <w:r>
              <w:t>875</w:t>
            </w:r>
          </w:p>
        </w:tc>
        <w:tc>
          <w:tcPr>
            <w:tcW w:type="dxa" w:w="2880"/>
          </w:tcPr>
          <w:p>
            <w:r>
              <w:t>Go Rakovica</w:t>
            </w:r>
          </w:p>
        </w:tc>
        <w:tc>
          <w:tcPr>
            <w:tcW w:type="dxa" w:w="2880"/>
          </w:tcPr>
          <w:p>
            <w:r>
              <w:t>637</w:t>
            </w:r>
          </w:p>
        </w:tc>
      </w:tr>
      <w:tr>
        <w:tc>
          <w:tcPr>
            <w:tcW w:type="dxa" w:w="2880"/>
          </w:tcPr>
          <w:p>
            <w:r>
              <w:t>876</w:t>
            </w:r>
          </w:p>
        </w:tc>
        <w:tc>
          <w:tcPr>
            <w:tcW w:type="dxa" w:w="2880"/>
          </w:tcPr>
          <w:p>
            <w:r>
              <w:t>Go Rakovica</w:t>
            </w:r>
          </w:p>
        </w:tc>
        <w:tc>
          <w:tcPr>
            <w:tcW w:type="dxa" w:w="2880"/>
          </w:tcPr>
          <w:p>
            <w:r>
              <w:t>632</w:t>
            </w:r>
          </w:p>
        </w:tc>
      </w:tr>
      <w:tr>
        <w:tc>
          <w:tcPr>
            <w:tcW w:type="dxa" w:w="2880"/>
          </w:tcPr>
          <w:p>
            <w:r>
              <w:t>858</w:t>
            </w:r>
          </w:p>
        </w:tc>
        <w:tc>
          <w:tcPr>
            <w:tcW w:type="dxa" w:w="2880"/>
          </w:tcPr>
          <w:p>
            <w:r>
              <w:t>Pet Solitera</w:t>
            </w:r>
          </w:p>
        </w:tc>
        <w:tc>
          <w:tcPr>
            <w:tcW w:type="dxa" w:w="2880"/>
          </w:tcPr>
          <w:p>
            <w:r>
              <w:t>627</w:t>
            </w:r>
          </w:p>
        </w:tc>
      </w:tr>
      <w:tr>
        <w:tc>
          <w:tcPr>
            <w:tcW w:type="dxa" w:w="2880"/>
          </w:tcPr>
          <w:p>
            <w:r>
              <w:t>862</w:t>
            </w:r>
          </w:p>
        </w:tc>
        <w:tc>
          <w:tcPr>
            <w:tcW w:type="dxa" w:w="2880"/>
          </w:tcPr>
          <w:p>
            <w:r>
              <w:t>Raška</w:t>
            </w:r>
          </w:p>
        </w:tc>
        <w:tc>
          <w:tcPr>
            <w:tcW w:type="dxa" w:w="2880"/>
          </w:tcPr>
          <w:p>
            <w:r>
              <w:t>627</w:t>
            </w:r>
          </w:p>
        </w:tc>
      </w:tr>
      <w:tr>
        <w:tc>
          <w:tcPr>
            <w:tcW w:type="dxa" w:w="2880"/>
          </w:tcPr>
          <w:p>
            <w:r>
              <w:t>864</w:t>
            </w:r>
          </w:p>
        </w:tc>
        <w:tc>
          <w:tcPr>
            <w:tcW w:type="dxa" w:w="2880"/>
          </w:tcPr>
          <w:p>
            <w:r>
              <w:t>Pere Velimirovića</w:t>
            </w:r>
          </w:p>
        </w:tc>
        <w:tc>
          <w:tcPr>
            <w:tcW w:type="dxa" w:w="2880"/>
          </w:tcPr>
          <w:p>
            <w:r>
              <w:t>627</w:t>
            </w:r>
          </w:p>
        </w:tc>
      </w:tr>
      <w:tr>
        <w:tc>
          <w:tcPr>
            <w:tcW w:type="dxa" w:w="2880"/>
          </w:tcPr>
          <w:p>
            <w:r>
              <w:t>857</w:t>
            </w:r>
          </w:p>
        </w:tc>
        <w:tc>
          <w:tcPr>
            <w:tcW w:type="dxa" w:w="2880"/>
          </w:tcPr>
          <w:p>
            <w:r>
              <w:t>Pet Solitera</w:t>
            </w:r>
          </w:p>
        </w:tc>
        <w:tc>
          <w:tcPr>
            <w:tcW w:type="dxa" w:w="2880"/>
          </w:tcPr>
          <w:p>
            <w:r>
              <w:t>626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Plivalište Banjica</w:t>
            </w:r>
          </w:p>
        </w:tc>
        <w:tc>
          <w:tcPr>
            <w:tcW w:type="dxa" w:w="2880"/>
          </w:tcPr>
          <w:p>
            <w:r>
              <w:t>623</w:t>
            </w:r>
          </w:p>
        </w:tc>
      </w:tr>
      <w:tr>
        <w:tc>
          <w:tcPr>
            <w:tcW w:type="dxa" w:w="2880"/>
          </w:tcPr>
          <w:p>
            <w:r>
              <w:t>872</w:t>
            </w:r>
          </w:p>
        </w:tc>
        <w:tc>
          <w:tcPr>
            <w:tcW w:type="dxa" w:w="2880"/>
          </w:tcPr>
          <w:p>
            <w:r>
              <w:t>Stanka Paunovića</w:t>
            </w:r>
          </w:p>
        </w:tc>
        <w:tc>
          <w:tcPr>
            <w:tcW w:type="dxa" w:w="2880"/>
          </w:tcPr>
          <w:p>
            <w:r>
              <w:t>623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Vojnomedicinska Akademija</w:t>
            </w:r>
          </w:p>
        </w:tc>
        <w:tc>
          <w:tcPr>
            <w:tcW w:type="dxa" w:w="2880"/>
          </w:tcPr>
          <w:p>
            <w:r>
              <w:t>623</w:t>
            </w:r>
          </w:p>
        </w:tc>
      </w:tr>
      <w:tr>
        <w:tc>
          <w:tcPr>
            <w:tcW w:type="dxa" w:w="2880"/>
          </w:tcPr>
          <w:p>
            <w:r>
              <w:t>870</w:t>
            </w:r>
          </w:p>
        </w:tc>
        <w:tc>
          <w:tcPr>
            <w:tcW w:type="dxa" w:w="2880"/>
          </w:tcPr>
          <w:p>
            <w:r>
              <w:t>Vareška</w:t>
            </w:r>
          </w:p>
        </w:tc>
        <w:tc>
          <w:tcPr>
            <w:tcW w:type="dxa" w:w="2880"/>
          </w:tcPr>
          <w:p>
            <w:r>
              <w:t>623</w:t>
            </w:r>
          </w:p>
        </w:tc>
      </w:tr>
      <w:tr>
        <w:tc>
          <w:tcPr>
            <w:tcW w:type="dxa" w:w="2880"/>
          </w:tcPr>
          <w:p>
            <w:r>
              <w:t>5015</w:t>
            </w:r>
          </w:p>
        </w:tc>
        <w:tc>
          <w:tcPr>
            <w:tcW w:type="dxa" w:w="2880"/>
          </w:tcPr>
          <w:p>
            <w:r>
              <w:t>Beograd Na Vodi</w:t>
            </w:r>
          </w:p>
        </w:tc>
        <w:tc>
          <w:tcPr>
            <w:tcW w:type="dxa" w:w="2880"/>
          </w:tcPr>
          <w:p>
            <w:r>
              <w:t>622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Plivalište Banjica</w:t>
            </w:r>
          </w:p>
        </w:tc>
        <w:tc>
          <w:tcPr>
            <w:tcW w:type="dxa" w:w="2880"/>
          </w:tcPr>
          <w:p>
            <w:r>
              <w:t>621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Vojnomedicinska Akademija</w:t>
            </w:r>
          </w:p>
        </w:tc>
        <w:tc>
          <w:tcPr>
            <w:tcW w:type="dxa" w:w="2880"/>
          </w:tcPr>
          <w:p>
            <w:r>
              <w:t>621</w:t>
            </w:r>
          </w:p>
        </w:tc>
      </w:tr>
      <w:tr>
        <w:tc>
          <w:tcPr>
            <w:tcW w:type="dxa" w:w="2880"/>
          </w:tcPr>
          <w:p>
            <w:r>
              <w:t>413</w:t>
            </w:r>
          </w:p>
        </w:tc>
        <w:tc>
          <w:tcPr>
            <w:tcW w:type="dxa" w:w="2880"/>
          </w:tcPr>
          <w:p>
            <w:r>
              <w:t>Trg Branka Radičevića</w:t>
            </w:r>
          </w:p>
        </w:tc>
        <w:tc>
          <w:tcPr>
            <w:tcW w:type="dxa" w:w="2880"/>
          </w:tcPr>
          <w:p>
            <w:r>
              <w:t>616</w:t>
            </w:r>
          </w:p>
        </w:tc>
      </w:tr>
      <w:tr>
        <w:tc>
          <w:tcPr>
            <w:tcW w:type="dxa" w:w="2880"/>
          </w:tcPr>
          <w:p>
            <w:r>
              <w:t>1227</w:t>
            </w:r>
          </w:p>
        </w:tc>
        <w:tc>
          <w:tcPr>
            <w:tcW w:type="dxa" w:w="2880"/>
          </w:tcPr>
          <w:p>
            <w:r>
              <w:t>Karađorđev Trg</w:t>
            </w:r>
          </w:p>
        </w:tc>
        <w:tc>
          <w:tcPr>
            <w:tcW w:type="dxa" w:w="2880"/>
          </w:tcPr>
          <w:p>
            <w:r>
              <w:t>616</w:t>
            </w:r>
          </w:p>
        </w:tc>
      </w:tr>
      <w:tr>
        <w:tc>
          <w:tcPr>
            <w:tcW w:type="dxa" w:w="2880"/>
          </w:tcPr>
          <w:p>
            <w:r>
              <w:t>3107</w:t>
            </w:r>
          </w:p>
        </w:tc>
        <w:tc>
          <w:tcPr>
            <w:tcW w:type="dxa" w:w="2880"/>
          </w:tcPr>
          <w:p>
            <w:r>
              <w:t>Kula Beograd</w:t>
            </w:r>
          </w:p>
        </w:tc>
        <w:tc>
          <w:tcPr>
            <w:tcW w:type="dxa" w:w="2880"/>
          </w:tcPr>
          <w:p>
            <w:r>
              <w:t>615</w:t>
            </w:r>
          </w:p>
        </w:tc>
      </w:tr>
      <w:tr>
        <w:tc>
          <w:tcPr>
            <w:tcW w:type="dxa" w:w="2880"/>
          </w:tcPr>
          <w:p>
            <w:r>
              <w:t>3109</w:t>
            </w:r>
          </w:p>
        </w:tc>
        <w:tc>
          <w:tcPr>
            <w:tcW w:type="dxa" w:w="2880"/>
          </w:tcPr>
          <w:p>
            <w:r>
              <w:t>Tc Galerija</w:t>
            </w:r>
          </w:p>
        </w:tc>
        <w:tc>
          <w:tcPr>
            <w:tcW w:type="dxa" w:w="2880"/>
          </w:tcPr>
          <w:p>
            <w:r>
              <w:t>615</w:t>
            </w:r>
          </w:p>
        </w:tc>
      </w:tr>
      <w:tr>
        <w:tc>
          <w:tcPr>
            <w:tcW w:type="dxa" w:w="2880"/>
          </w:tcPr>
          <w:p>
            <w:r>
              <w:t>456</w:t>
            </w:r>
          </w:p>
        </w:tc>
        <w:tc>
          <w:tcPr>
            <w:tcW w:type="dxa" w:w="2880"/>
          </w:tcPr>
          <w:p>
            <w:r>
              <w:t>Fontana</w:t>
            </w:r>
          </w:p>
        </w:tc>
        <w:tc>
          <w:tcPr>
            <w:tcW w:type="dxa" w:w="2880"/>
          </w:tcPr>
          <w:p>
            <w:r>
              <w:t>609</w:t>
            </w:r>
          </w:p>
        </w:tc>
      </w:tr>
      <w:tr>
        <w:tc>
          <w:tcPr>
            <w:tcW w:type="dxa" w:w="2880"/>
          </w:tcPr>
          <w:p>
            <w:r>
              <w:t>414</w:t>
            </w:r>
          </w:p>
        </w:tc>
        <w:tc>
          <w:tcPr>
            <w:tcW w:type="dxa" w:w="2880"/>
          </w:tcPr>
          <w:p>
            <w:r>
              <w:t>Trg Branka Radičevića</w:t>
            </w:r>
          </w:p>
        </w:tc>
        <w:tc>
          <w:tcPr>
            <w:tcW w:type="dxa" w:w="2880"/>
          </w:tcPr>
          <w:p>
            <w:r>
              <w:t>609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Paje Adamova</w:t>
            </w:r>
          </w:p>
        </w:tc>
        <w:tc>
          <w:tcPr>
            <w:tcW w:type="dxa" w:w="2880"/>
          </w:tcPr>
          <w:p>
            <w:r>
              <w:t>607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Banjica</w:t>
            </w:r>
          </w:p>
        </w:tc>
        <w:tc>
          <w:tcPr>
            <w:tcW w:type="dxa" w:w="2880"/>
          </w:tcPr>
          <w:p>
            <w:r>
              <w:t>607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Paje Adamova</w:t>
            </w:r>
          </w:p>
        </w:tc>
        <w:tc>
          <w:tcPr>
            <w:tcW w:type="dxa" w:w="2880"/>
          </w:tcPr>
          <w:p>
            <w:r>
              <w:t>607</w:t>
            </w:r>
          </w:p>
        </w:tc>
      </w:tr>
      <w:tr>
        <w:tc>
          <w:tcPr>
            <w:tcW w:type="dxa" w:w="2880"/>
          </w:tcPr>
          <w:p>
            <w:r>
              <w:t>454</w:t>
            </w:r>
          </w:p>
        </w:tc>
        <w:tc>
          <w:tcPr>
            <w:tcW w:type="dxa" w:w="2880"/>
          </w:tcPr>
          <w:p>
            <w:r>
              <w:t>Ulaz U Pariske Komune</w:t>
            </w:r>
          </w:p>
        </w:tc>
        <w:tc>
          <w:tcPr>
            <w:tcW w:type="dxa" w:w="2880"/>
          </w:tcPr>
          <w:p>
            <w:r>
              <w:t>607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