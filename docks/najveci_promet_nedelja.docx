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stop_id</w:t>
            </w:r>
          </w:p>
        </w:tc>
        <w:tc>
          <w:tcPr>
            <w:tcW w:type="dxa" w:w="2880"/>
          </w:tcPr>
          <w:p>
            <w:r>
              <w:t>stop_name</w:t>
            </w:r>
          </w:p>
        </w:tc>
        <w:tc>
          <w:tcPr>
            <w:tcW w:type="dxa" w:w="2880"/>
          </w:tcPr>
          <w:p>
            <w:r>
              <w:t>size</w:t>
            </w:r>
          </w:p>
        </w:tc>
      </w:tr>
      <w:tr>
        <w:tc>
          <w:tcPr>
            <w:tcW w:type="dxa" w:w="2880"/>
          </w:tcPr>
          <w:p>
            <w:r>
              <w:t>210</w:t>
            </w:r>
          </w:p>
        </w:tc>
        <w:tc>
          <w:tcPr>
            <w:tcW w:type="dxa" w:w="2880"/>
          </w:tcPr>
          <w:p>
            <w:r>
              <w:t>Bregalnička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3735</w:t>
            </w:r>
          </w:p>
        </w:tc>
        <w:tc>
          <w:tcPr>
            <w:tcW w:type="dxa" w:w="2880"/>
          </w:tcPr>
          <w:p>
            <w:r>
              <w:t>Novi Železnik 1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1247</w:t>
            </w:r>
          </w:p>
        </w:tc>
        <w:tc>
          <w:tcPr>
            <w:tcW w:type="dxa" w:w="2880"/>
          </w:tcPr>
          <w:p>
            <w:r>
              <w:t>Valjevskog Odreda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1245</w:t>
            </w:r>
          </w:p>
        </w:tc>
        <w:tc>
          <w:tcPr>
            <w:tcW w:type="dxa" w:w="2880"/>
          </w:tcPr>
          <w:p>
            <w:r>
              <w:t>Milana Ajvaza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1243</w:t>
            </w:r>
          </w:p>
        </w:tc>
        <w:tc>
          <w:tcPr>
            <w:tcW w:type="dxa" w:w="2880"/>
          </w:tcPr>
          <w:p>
            <w:r>
              <w:t>Mihajla Šolohova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208</w:t>
            </w:r>
          </w:p>
        </w:tc>
        <w:tc>
          <w:tcPr>
            <w:tcW w:type="dxa" w:w="2880"/>
          </w:tcPr>
          <w:p>
            <w:r>
              <w:t>Crveni Krst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214</w:t>
            </w:r>
          </w:p>
        </w:tc>
        <w:tc>
          <w:tcPr>
            <w:tcW w:type="dxa" w:w="2880"/>
          </w:tcPr>
          <w:p>
            <w:r>
              <w:t>Škola Vojislav Ilić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212</w:t>
            </w:r>
          </w:p>
        </w:tc>
        <w:tc>
          <w:tcPr>
            <w:tcW w:type="dxa" w:w="2880"/>
          </w:tcPr>
          <w:p>
            <w:r>
              <w:t>Velimira Todorovića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205</w:t>
            </w:r>
          </w:p>
        </w:tc>
        <w:tc>
          <w:tcPr>
            <w:tcW w:type="dxa" w:w="2880"/>
          </w:tcPr>
          <w:p>
            <w:r>
              <w:t>Vojvode Dragomira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207</w:t>
            </w:r>
          </w:p>
        </w:tc>
        <w:tc>
          <w:tcPr>
            <w:tcW w:type="dxa" w:w="2880"/>
          </w:tcPr>
          <w:p>
            <w:r>
              <w:t>Crveni Krst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209</w:t>
            </w:r>
          </w:p>
        </w:tc>
        <w:tc>
          <w:tcPr>
            <w:tcW w:type="dxa" w:w="2880"/>
          </w:tcPr>
          <w:p>
            <w:r>
              <w:t>Bregalnička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3757</w:t>
            </w:r>
          </w:p>
        </w:tc>
        <w:tc>
          <w:tcPr>
            <w:tcW w:type="dxa" w:w="2880"/>
          </w:tcPr>
          <w:p>
            <w:r>
              <w:t>Bas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3737</w:t>
            </w:r>
          </w:p>
        </w:tc>
        <w:tc>
          <w:tcPr>
            <w:tcW w:type="dxa" w:w="2880"/>
          </w:tcPr>
          <w:p>
            <w:r>
              <w:t>Novi Železnik 1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Velimira Todorovića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674</w:t>
            </w:r>
          </w:p>
        </w:tc>
        <w:tc>
          <w:tcPr>
            <w:tcW w:type="dxa" w:w="2880"/>
          </w:tcPr>
          <w:p>
            <w:r>
              <w:t>Trg Republike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1064</w:t>
            </w:r>
          </w:p>
        </w:tc>
        <w:tc>
          <w:tcPr>
            <w:tcW w:type="dxa" w:w="2880"/>
          </w:tcPr>
          <w:p>
            <w:r>
              <w:t>Gp Rad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3116</w:t>
            </w:r>
          </w:p>
        </w:tc>
        <w:tc>
          <w:tcPr>
            <w:tcW w:type="dxa" w:w="2880"/>
          </w:tcPr>
          <w:p>
            <w:r>
              <w:t>Muzej Savremene Umetnosti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1061</w:t>
            </w:r>
          </w:p>
        </w:tc>
        <w:tc>
          <w:tcPr>
            <w:tcW w:type="dxa" w:w="2880"/>
          </w:tcPr>
          <w:p>
            <w:r>
              <w:t>Jrb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1059</w:t>
            </w:r>
          </w:p>
        </w:tc>
        <w:tc>
          <w:tcPr>
            <w:tcW w:type="dxa" w:w="2880"/>
          </w:tcPr>
          <w:p>
            <w:r>
              <w:t>Novi Železnički Most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1057</w:t>
            </w:r>
          </w:p>
        </w:tc>
        <w:tc>
          <w:tcPr>
            <w:tcW w:type="dxa" w:w="2880"/>
          </w:tcPr>
          <w:p>
            <w:r>
              <w:t>Železnički Most Sava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1055</w:t>
            </w:r>
          </w:p>
        </w:tc>
        <w:tc>
          <w:tcPr>
            <w:tcW w:type="dxa" w:w="2880"/>
          </w:tcPr>
          <w:p>
            <w:r>
              <w:t>Most Gazela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1053</w:t>
            </w:r>
          </w:p>
        </w:tc>
        <w:tc>
          <w:tcPr>
            <w:tcW w:type="dxa" w:w="2880"/>
          </w:tcPr>
          <w:p>
            <w:r>
              <w:t>Slavka Šlandera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1056</w:t>
            </w:r>
          </w:p>
        </w:tc>
        <w:tc>
          <w:tcPr>
            <w:tcW w:type="dxa" w:w="2880"/>
          </w:tcPr>
          <w:p>
            <w:r>
              <w:t>Železnički Most Sava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3115</w:t>
            </w:r>
          </w:p>
        </w:tc>
        <w:tc>
          <w:tcPr>
            <w:tcW w:type="dxa" w:w="2880"/>
          </w:tcPr>
          <w:p>
            <w:r>
              <w:t>Muzej Savremene Umetnosti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1050</w:t>
            </w:r>
          </w:p>
        </w:tc>
        <w:tc>
          <w:tcPr>
            <w:tcW w:type="dxa" w:w="2880"/>
          </w:tcPr>
          <w:p>
            <w:r>
              <w:t>Staro Sajmište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1052</w:t>
            </w:r>
          </w:p>
        </w:tc>
        <w:tc>
          <w:tcPr>
            <w:tcW w:type="dxa" w:w="2880"/>
          </w:tcPr>
          <w:p>
            <w:r>
              <w:t>Slavka Šlandera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1054</w:t>
            </w:r>
          </w:p>
        </w:tc>
        <w:tc>
          <w:tcPr>
            <w:tcW w:type="dxa" w:w="2880"/>
          </w:tcPr>
          <w:p>
            <w:r>
              <w:t>Most Gazela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1063</w:t>
            </w:r>
          </w:p>
        </w:tc>
        <w:tc>
          <w:tcPr>
            <w:tcW w:type="dxa" w:w="2880"/>
          </w:tcPr>
          <w:p>
            <w:r>
              <w:t>Gp Rad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1058</w:t>
            </w:r>
          </w:p>
        </w:tc>
        <w:tc>
          <w:tcPr>
            <w:tcW w:type="dxa" w:w="2880"/>
          </w:tcPr>
          <w:p>
            <w:r>
              <w:t>Novi Železnički Most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1060</w:t>
            </w:r>
          </w:p>
        </w:tc>
        <w:tc>
          <w:tcPr>
            <w:tcW w:type="dxa" w:w="2880"/>
          </w:tcPr>
          <w:p>
            <w:r>
              <w:t>Jrb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2915</w:t>
            </w:r>
          </w:p>
        </w:tc>
        <w:tc>
          <w:tcPr>
            <w:tcW w:type="dxa" w:w="2880"/>
          </w:tcPr>
          <w:p>
            <w:r>
              <w:t>Fk Moštanica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2917</w:t>
            </w:r>
          </w:p>
        </w:tc>
        <w:tc>
          <w:tcPr>
            <w:tcW w:type="dxa" w:w="2880"/>
          </w:tcPr>
          <w:p>
            <w:r>
              <w:t>Živojina Tabakovića (Srednji Kraj)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2635</w:t>
            </w:r>
          </w:p>
        </w:tc>
        <w:tc>
          <w:tcPr>
            <w:tcW w:type="dxa" w:w="2880"/>
          </w:tcPr>
          <w:p>
            <w:r>
              <w:t>Velika Moštanica /Ulaz/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2637</w:t>
            </w:r>
          </w:p>
        </w:tc>
        <w:tc>
          <w:tcPr>
            <w:tcW w:type="dxa" w:w="2880"/>
          </w:tcPr>
          <w:p>
            <w:r>
              <w:t>Dobrivoja Jovanovića 2.Deo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2682</w:t>
            </w:r>
          </w:p>
        </w:tc>
        <w:tc>
          <w:tcPr>
            <w:tcW w:type="dxa" w:w="2880"/>
          </w:tcPr>
          <w:p>
            <w:r>
              <w:t>Miloša Crnjanskog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2639</w:t>
            </w:r>
          </w:p>
        </w:tc>
        <w:tc>
          <w:tcPr>
            <w:tcW w:type="dxa" w:w="2880"/>
          </w:tcPr>
          <w:p>
            <w:r>
              <w:t>Dobrivoja Jovanovića /Igralište/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2680</w:t>
            </w:r>
          </w:p>
        </w:tc>
        <w:tc>
          <w:tcPr>
            <w:tcW w:type="dxa" w:w="2880"/>
          </w:tcPr>
          <w:p>
            <w:r>
              <w:t>Ševino Polje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2677</w:t>
            </w:r>
          </w:p>
        </w:tc>
        <w:tc>
          <w:tcPr>
            <w:tcW w:type="dxa" w:w="2880"/>
          </w:tcPr>
          <w:p>
            <w:r>
              <w:t>Ikarbus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2679</w:t>
            </w:r>
          </w:p>
        </w:tc>
        <w:tc>
          <w:tcPr>
            <w:tcW w:type="dxa" w:w="2880"/>
          </w:tcPr>
          <w:p>
            <w:r>
              <w:t>Ševino Polje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2681</w:t>
            </w:r>
          </w:p>
        </w:tc>
        <w:tc>
          <w:tcPr>
            <w:tcW w:type="dxa" w:w="2880"/>
          </w:tcPr>
          <w:p>
            <w:r>
              <w:t>Miloša Crnjanskog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2683</w:t>
            </w:r>
          </w:p>
        </w:tc>
        <w:tc>
          <w:tcPr>
            <w:tcW w:type="dxa" w:w="2880"/>
          </w:tcPr>
          <w:p>
            <w:r>
              <w:t>Koste Abraševića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2685</w:t>
            </w:r>
          </w:p>
        </w:tc>
        <w:tc>
          <w:tcPr>
            <w:tcW w:type="dxa" w:w="2880"/>
          </w:tcPr>
          <w:p>
            <w:r>
              <w:t>Nemanjina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3004</w:t>
            </w:r>
          </w:p>
        </w:tc>
        <w:tc>
          <w:tcPr>
            <w:tcW w:type="dxa" w:w="2880"/>
          </w:tcPr>
          <w:p>
            <w:r>
              <w:t>Patrijarha Pavla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3005</w:t>
            </w:r>
          </w:p>
        </w:tc>
        <w:tc>
          <w:tcPr>
            <w:tcW w:type="dxa" w:w="2880"/>
          </w:tcPr>
          <w:p>
            <w:r>
              <w:t xml:space="preserve">Milana Konjovića 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3006</w:t>
            </w:r>
          </w:p>
        </w:tc>
        <w:tc>
          <w:tcPr>
            <w:tcW w:type="dxa" w:w="2880"/>
          </w:tcPr>
          <w:p>
            <w:r>
              <w:t>Vasilija Ostroškog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3007</w:t>
            </w:r>
          </w:p>
        </w:tc>
        <w:tc>
          <w:tcPr>
            <w:tcW w:type="dxa" w:w="2880"/>
          </w:tcPr>
          <w:p>
            <w:r>
              <w:t>Kralja Petra I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2678</w:t>
            </w:r>
          </w:p>
        </w:tc>
        <w:tc>
          <w:tcPr>
            <w:tcW w:type="dxa" w:w="2880"/>
          </w:tcPr>
          <w:p>
            <w:r>
              <w:t>Ikarbus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2633</w:t>
            </w:r>
          </w:p>
        </w:tc>
        <w:tc>
          <w:tcPr>
            <w:tcW w:type="dxa" w:w="2880"/>
          </w:tcPr>
          <w:p>
            <w:r>
              <w:t>Velika Moštanica /Groblje/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2713</w:t>
            </w:r>
          </w:p>
        </w:tc>
        <w:tc>
          <w:tcPr>
            <w:tcW w:type="dxa" w:w="2880"/>
          </w:tcPr>
          <w:p>
            <w:r>
              <w:t>Rucka 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2632</w:t>
            </w:r>
          </w:p>
        </w:tc>
        <w:tc>
          <w:tcPr>
            <w:tcW w:type="dxa" w:w="2880"/>
          </w:tcPr>
          <w:p>
            <w:r>
              <w:t>Sremčica /Ulaz/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2502</w:t>
            </w:r>
          </w:p>
        </w:tc>
        <w:tc>
          <w:tcPr>
            <w:tcW w:type="dxa" w:w="2880"/>
          </w:tcPr>
          <w:p>
            <w:r>
              <w:t>Oficirska Kolonija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2504</w:t>
            </w:r>
          </w:p>
        </w:tc>
        <w:tc>
          <w:tcPr>
            <w:tcW w:type="dxa" w:w="2880"/>
          </w:tcPr>
          <w:p>
            <w:r>
              <w:t>Moma Stanojlović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2505</w:t>
            </w:r>
          </w:p>
        </w:tc>
        <w:tc>
          <w:tcPr>
            <w:tcW w:type="dxa" w:w="2880"/>
          </w:tcPr>
          <w:p>
            <w:r>
              <w:t>Moma Stanojlović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2503</w:t>
            </w:r>
          </w:p>
        </w:tc>
        <w:tc>
          <w:tcPr>
            <w:tcW w:type="dxa" w:w="2880"/>
          </w:tcPr>
          <w:p>
            <w:r>
              <w:t>Oficirska Kolonija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2711</w:t>
            </w:r>
          </w:p>
        </w:tc>
        <w:tc>
          <w:tcPr>
            <w:tcW w:type="dxa" w:w="2880"/>
          </w:tcPr>
          <w:p>
            <w:r>
              <w:t>Rucka 1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3008</w:t>
            </w:r>
          </w:p>
        </w:tc>
        <w:tc>
          <w:tcPr>
            <w:tcW w:type="dxa" w:w="2880"/>
          </w:tcPr>
          <w:p>
            <w:r>
              <w:t>Nemanjina 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2715</w:t>
            </w:r>
          </w:p>
        </w:tc>
        <w:tc>
          <w:tcPr>
            <w:tcW w:type="dxa" w:w="2880"/>
          </w:tcPr>
          <w:p>
            <w:r>
              <w:t>Rucka 3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2717</w:t>
            </w:r>
          </w:p>
        </w:tc>
        <w:tc>
          <w:tcPr>
            <w:tcW w:type="dxa" w:w="2880"/>
          </w:tcPr>
          <w:p>
            <w:r>
              <w:t>Rucka 4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2718</w:t>
            </w:r>
          </w:p>
        </w:tc>
        <w:tc>
          <w:tcPr>
            <w:tcW w:type="dxa" w:w="2880"/>
          </w:tcPr>
          <w:p>
            <w:r>
              <w:t>Rucka 4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2716</w:t>
            </w:r>
          </w:p>
        </w:tc>
        <w:tc>
          <w:tcPr>
            <w:tcW w:type="dxa" w:w="2880"/>
          </w:tcPr>
          <w:p>
            <w:r>
              <w:t>Rucka 3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2714</w:t>
            </w:r>
          </w:p>
        </w:tc>
        <w:tc>
          <w:tcPr>
            <w:tcW w:type="dxa" w:w="2880"/>
          </w:tcPr>
          <w:p>
            <w:r>
              <w:t>Rucka 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2712</w:t>
            </w:r>
          </w:p>
        </w:tc>
        <w:tc>
          <w:tcPr>
            <w:tcW w:type="dxa" w:w="2880"/>
          </w:tcPr>
          <w:p>
            <w:r>
              <w:t>Rucka 1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2710</w:t>
            </w:r>
          </w:p>
        </w:tc>
        <w:tc>
          <w:tcPr>
            <w:tcW w:type="dxa" w:w="2880"/>
          </w:tcPr>
          <w:p>
            <w:r>
              <w:t>Umka - Centar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2690</w:t>
            </w:r>
          </w:p>
        </w:tc>
        <w:tc>
          <w:tcPr>
            <w:tcW w:type="dxa" w:w="2880"/>
          </w:tcPr>
          <w:p>
            <w:r>
              <w:t>Svetog Save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2688</w:t>
            </w:r>
          </w:p>
        </w:tc>
        <w:tc>
          <w:tcPr>
            <w:tcW w:type="dxa" w:w="2880"/>
          </w:tcPr>
          <w:p>
            <w:r>
              <w:t>Kosovke Devojke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2686</w:t>
            </w:r>
          </w:p>
        </w:tc>
        <w:tc>
          <w:tcPr>
            <w:tcW w:type="dxa" w:w="2880"/>
          </w:tcPr>
          <w:p>
            <w:r>
              <w:t>Nemanjina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2684</w:t>
            </w:r>
          </w:p>
        </w:tc>
        <w:tc>
          <w:tcPr>
            <w:tcW w:type="dxa" w:w="2880"/>
          </w:tcPr>
          <w:p>
            <w:r>
              <w:t>Koste Abraševića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2925</w:t>
            </w:r>
          </w:p>
        </w:tc>
        <w:tc>
          <w:tcPr>
            <w:tcW w:type="dxa" w:w="2880"/>
          </w:tcPr>
          <w:p>
            <w:r>
              <w:t>Moštanička (Novo Naselje)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3009</w:t>
            </w:r>
          </w:p>
        </w:tc>
        <w:tc>
          <w:tcPr>
            <w:tcW w:type="dxa" w:w="2880"/>
          </w:tcPr>
          <w:p>
            <w:r>
              <w:t>Nemanjina 1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2638</w:t>
            </w:r>
          </w:p>
        </w:tc>
        <w:tc>
          <w:tcPr>
            <w:tcW w:type="dxa" w:w="2880"/>
          </w:tcPr>
          <w:p>
            <w:r>
              <w:t>Dobrivoja Jovanovića 2.Deo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2634</w:t>
            </w:r>
          </w:p>
        </w:tc>
        <w:tc>
          <w:tcPr>
            <w:tcW w:type="dxa" w:w="2880"/>
          </w:tcPr>
          <w:p>
            <w:r>
              <w:t>Velika Moštanica /Groblje/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2636</w:t>
            </w:r>
          </w:p>
        </w:tc>
        <w:tc>
          <w:tcPr>
            <w:tcW w:type="dxa" w:w="2880"/>
          </w:tcPr>
          <w:p>
            <w:r>
              <w:t>Velika Moštanica /Izlaz/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2640</w:t>
            </w:r>
          </w:p>
        </w:tc>
        <w:tc>
          <w:tcPr>
            <w:tcW w:type="dxa" w:w="2880"/>
          </w:tcPr>
          <w:p>
            <w:r>
              <w:t>Dobrivoja Jovanovića /Igralište/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2916</w:t>
            </w:r>
          </w:p>
        </w:tc>
        <w:tc>
          <w:tcPr>
            <w:tcW w:type="dxa" w:w="2880"/>
          </w:tcPr>
          <w:p>
            <w:r>
              <w:t>Fk Moštanica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2918</w:t>
            </w:r>
          </w:p>
        </w:tc>
        <w:tc>
          <w:tcPr>
            <w:tcW w:type="dxa" w:w="2880"/>
          </w:tcPr>
          <w:p>
            <w:r>
              <w:t>Živojina Tabakovića (Srednji Kraj)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2926</w:t>
            </w:r>
          </w:p>
        </w:tc>
        <w:tc>
          <w:tcPr>
            <w:tcW w:type="dxa" w:w="2880"/>
          </w:tcPr>
          <w:p>
            <w:r>
              <w:t>Moštanička (Novo Naselje)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1029</w:t>
            </w:r>
          </w:p>
        </w:tc>
        <w:tc>
          <w:tcPr>
            <w:tcW w:type="dxa" w:w="2880"/>
          </w:tcPr>
          <w:p>
            <w:r>
              <w:t>Hotel Nacional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949</w:t>
            </w:r>
          </w:p>
        </w:tc>
        <w:tc>
          <w:tcPr>
            <w:tcW w:type="dxa" w:w="2880"/>
          </w:tcPr>
          <w:p>
            <w:r>
              <w:t>Petlovo Brdo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1007</w:t>
            </w:r>
          </w:p>
        </w:tc>
        <w:tc>
          <w:tcPr>
            <w:tcW w:type="dxa" w:w="2880"/>
          </w:tcPr>
          <w:p>
            <w:r>
              <w:t>Jkp Zelenilo Beograd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1968</w:t>
            </w:r>
          </w:p>
        </w:tc>
        <w:tc>
          <w:tcPr>
            <w:tcW w:type="dxa" w:w="2880"/>
          </w:tcPr>
          <w:p>
            <w:r>
              <w:t>Seme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1031</w:t>
            </w:r>
          </w:p>
        </w:tc>
        <w:tc>
          <w:tcPr>
            <w:tcW w:type="dxa" w:w="2880"/>
          </w:tcPr>
          <w:p>
            <w:r>
              <w:t>Jkp Zelenilo Beograd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946</w:t>
            </w:r>
          </w:p>
        </w:tc>
        <w:tc>
          <w:tcPr>
            <w:tcW w:type="dxa" w:w="2880"/>
          </w:tcPr>
          <w:p>
            <w:r>
              <w:t>Vijadukt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948</w:t>
            </w:r>
          </w:p>
        </w:tc>
        <w:tc>
          <w:tcPr>
            <w:tcW w:type="dxa" w:w="2880"/>
          </w:tcPr>
          <w:p>
            <w:r>
              <w:t>Usek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950</w:t>
            </w:r>
          </w:p>
        </w:tc>
        <w:tc>
          <w:tcPr>
            <w:tcW w:type="dxa" w:w="2880"/>
          </w:tcPr>
          <w:p>
            <w:r>
              <w:t>Petlovo Brdo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2299</w:t>
            </w:r>
          </w:p>
        </w:tc>
        <w:tc>
          <w:tcPr>
            <w:tcW w:type="dxa" w:w="2880"/>
          </w:tcPr>
          <w:p>
            <w:r>
              <w:t>Kružni Put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1030</w:t>
            </w:r>
          </w:p>
        </w:tc>
        <w:tc>
          <w:tcPr>
            <w:tcW w:type="dxa" w:w="2880"/>
          </w:tcPr>
          <w:p>
            <w:r>
              <w:t>Hotel Nacional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2137</w:t>
            </w:r>
          </w:p>
        </w:tc>
        <w:tc>
          <w:tcPr>
            <w:tcW w:type="dxa" w:w="2880"/>
          </w:tcPr>
          <w:p>
            <w:r>
              <w:t>Bore Stankovića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1970</w:t>
            </w:r>
          </w:p>
        </w:tc>
        <w:tc>
          <w:tcPr>
            <w:tcW w:type="dxa" w:w="2880"/>
          </w:tcPr>
          <w:p>
            <w:r>
              <w:t>Beogradelektro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2138</w:t>
            </w:r>
          </w:p>
        </w:tc>
        <w:tc>
          <w:tcPr>
            <w:tcW w:type="dxa" w:w="2880"/>
          </w:tcPr>
          <w:p>
            <w:r>
              <w:t>Bore Stankovića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1971</w:t>
            </w:r>
          </w:p>
        </w:tc>
        <w:tc>
          <w:tcPr>
            <w:tcW w:type="dxa" w:w="2880"/>
          </w:tcPr>
          <w:p>
            <w:r>
              <w:t>Beogradelektro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947</w:t>
            </w:r>
          </w:p>
        </w:tc>
        <w:tc>
          <w:tcPr>
            <w:tcW w:type="dxa" w:w="2880"/>
          </w:tcPr>
          <w:p>
            <w:r>
              <w:t>Usek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1973</w:t>
            </w:r>
          </w:p>
        </w:tc>
        <w:tc>
          <w:tcPr>
            <w:tcW w:type="dxa" w:w="2880"/>
          </w:tcPr>
          <w:p>
            <w:r>
              <w:t>Jugolek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1972</w:t>
            </w:r>
          </w:p>
        </w:tc>
        <w:tc>
          <w:tcPr>
            <w:tcW w:type="dxa" w:w="2880"/>
          </w:tcPr>
          <w:p>
            <w:r>
              <w:t>Jugolek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945</w:t>
            </w:r>
          </w:p>
        </w:tc>
        <w:tc>
          <w:tcPr>
            <w:tcW w:type="dxa" w:w="2880"/>
          </w:tcPr>
          <w:p>
            <w:r>
              <w:t>Vijadukt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1969</w:t>
            </w:r>
          </w:p>
        </w:tc>
        <w:tc>
          <w:tcPr>
            <w:tcW w:type="dxa" w:w="2880"/>
          </w:tcPr>
          <w:p>
            <w:r>
              <w:t>Seme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888</w:t>
            </w:r>
          </w:p>
        </w:tc>
        <w:tc>
          <w:tcPr>
            <w:tcW w:type="dxa" w:w="2880"/>
          </w:tcPr>
          <w:p>
            <w:r>
              <w:t>Resnik /Ulaz/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2887</w:t>
            </w:r>
          </w:p>
        </w:tc>
        <w:tc>
          <w:tcPr>
            <w:tcW w:type="dxa" w:w="2880"/>
          </w:tcPr>
          <w:p>
            <w:r>
              <w:t>Podavalska (Izlaz)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1908</w:t>
            </w:r>
          </w:p>
        </w:tc>
        <w:tc>
          <w:tcPr>
            <w:tcW w:type="dxa" w:w="2880"/>
          </w:tcPr>
          <w:p>
            <w:r>
              <w:t>Besni Fok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1733</w:t>
            </w:r>
          </w:p>
        </w:tc>
        <w:tc>
          <w:tcPr>
            <w:tcW w:type="dxa" w:w="2880"/>
          </w:tcPr>
          <w:p>
            <w:r>
              <w:t>Preliv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1737</w:t>
            </w:r>
          </w:p>
        </w:tc>
        <w:tc>
          <w:tcPr>
            <w:tcW w:type="dxa" w:w="2880"/>
          </w:tcPr>
          <w:p>
            <w:r>
              <w:t>Japanski Cvet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