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stop_id</w:t>
            </w:r>
          </w:p>
        </w:tc>
        <w:tc>
          <w:tcPr>
            <w:tcW w:type="dxa" w:w="2880"/>
          </w:tcPr>
          <w:p>
            <w:r>
              <w:t>stop_name</w:t>
            </w:r>
          </w:p>
        </w:tc>
        <w:tc>
          <w:tcPr>
            <w:tcW w:type="dxa" w:w="2880"/>
          </w:tcPr>
          <w:p>
            <w:r>
              <w:t>size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1131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1113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1099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Ada Ciganlija</w:t>
            </w:r>
          </w:p>
        </w:tc>
        <w:tc>
          <w:tcPr>
            <w:tcW w:type="dxa" w:w="2880"/>
          </w:tcPr>
          <w:p>
            <w:r>
              <w:t>1083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1034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1032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942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938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936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916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916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916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Trg Slavija /Bulevar Oslobođenja/</w:t>
            </w:r>
          </w:p>
        </w:tc>
        <w:tc>
          <w:tcPr>
            <w:tcW w:type="dxa" w:w="2880"/>
          </w:tcPr>
          <w:p>
            <w:r>
              <w:t>909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Miloša Pocerca</w:t>
            </w:r>
          </w:p>
        </w:tc>
        <w:tc>
          <w:tcPr>
            <w:tcW w:type="dxa" w:w="2880"/>
          </w:tcPr>
          <w:p>
            <w:r>
              <w:t>900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871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871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871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Gospodarska Mehana</w:t>
            </w:r>
          </w:p>
        </w:tc>
        <w:tc>
          <w:tcPr>
            <w:tcW w:type="dxa" w:w="2880"/>
          </w:tcPr>
          <w:p>
            <w:r>
              <w:t>865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Kneza Višeslava</w:t>
            </w:r>
          </w:p>
        </w:tc>
        <w:tc>
          <w:tcPr>
            <w:tcW w:type="dxa" w:w="2880"/>
          </w:tcPr>
          <w:p>
            <w:r>
              <w:t>849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807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806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Mostar</w:t>
            </w:r>
          </w:p>
        </w:tc>
        <w:tc>
          <w:tcPr>
            <w:tcW w:type="dxa" w:w="2880"/>
          </w:tcPr>
          <w:p>
            <w:r>
              <w:t>758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731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726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726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Petlja Radnička</w:t>
            </w:r>
          </w:p>
        </w:tc>
        <w:tc>
          <w:tcPr>
            <w:tcW w:type="dxa" w:w="2880"/>
          </w:tcPr>
          <w:p>
            <w:r>
              <w:t>720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703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Trg Republike</w:t>
            </w:r>
          </w:p>
        </w:tc>
        <w:tc>
          <w:tcPr>
            <w:tcW w:type="dxa" w:w="2880"/>
          </w:tcPr>
          <w:p>
            <w:r>
              <w:t>695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Jovana Avakumovića</w:t>
            </w:r>
          </w:p>
        </w:tc>
        <w:tc>
          <w:tcPr>
            <w:tcW w:type="dxa" w:w="2880"/>
          </w:tcPr>
          <w:p>
            <w:r>
              <w:t>689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Paunova</w:t>
            </w:r>
          </w:p>
        </w:tc>
        <w:tc>
          <w:tcPr>
            <w:tcW w:type="dxa" w:w="2880"/>
          </w:tcPr>
          <w:p>
            <w:r>
              <w:t>687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686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Kirovljeva</w:t>
            </w:r>
          </w:p>
        </w:tc>
        <w:tc>
          <w:tcPr>
            <w:tcW w:type="dxa" w:w="2880"/>
          </w:tcPr>
          <w:p>
            <w:r>
              <w:t>682</w:t>
            </w:r>
          </w:p>
        </w:tc>
      </w:tr>
      <w:tr>
        <w:tc>
          <w:tcPr>
            <w:tcW w:type="dxa" w:w="2880"/>
          </w:tcPr>
          <w:p>
            <w:r>
              <w:t>3108</w:t>
            </w:r>
          </w:p>
        </w:tc>
        <w:tc>
          <w:tcPr>
            <w:tcW w:type="dxa" w:w="2880"/>
          </w:tcPr>
          <w:p>
            <w:r>
              <w:t>Tc Galerija</w:t>
            </w:r>
          </w:p>
        </w:tc>
        <w:tc>
          <w:tcPr>
            <w:tcW w:type="dxa" w:w="2880"/>
          </w:tcPr>
          <w:p>
            <w:r>
              <w:t>664</w:t>
            </w:r>
          </w:p>
        </w:tc>
      </w:tr>
      <w:tr>
        <w:tc>
          <w:tcPr>
            <w:tcW w:type="dxa" w:w="2880"/>
          </w:tcPr>
          <w:p>
            <w:r>
              <w:t>3106</w:t>
            </w:r>
          </w:p>
        </w:tc>
        <w:tc>
          <w:tcPr>
            <w:tcW w:type="dxa" w:w="2880"/>
          </w:tcPr>
          <w:p>
            <w:r>
              <w:t>Kula Beograd</w:t>
            </w:r>
          </w:p>
        </w:tc>
        <w:tc>
          <w:tcPr>
            <w:tcW w:type="dxa" w:w="2880"/>
          </w:tcPr>
          <w:p>
            <w:r>
              <w:t>664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659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654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Cvijićeva</w:t>
            </w:r>
          </w:p>
        </w:tc>
        <w:tc>
          <w:tcPr>
            <w:tcW w:type="dxa" w:w="2880"/>
          </w:tcPr>
          <w:p>
            <w:r>
              <w:t>647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Pančevački Most</w:t>
            </w:r>
          </w:p>
        </w:tc>
        <w:tc>
          <w:tcPr>
            <w:tcW w:type="dxa" w:w="2880"/>
          </w:tcPr>
          <w:p>
            <w:r>
              <w:t>647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644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Šest Kaplara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Zemun /Pošta/</w:t>
            </w:r>
          </w:p>
        </w:tc>
        <w:tc>
          <w:tcPr>
            <w:tcW w:type="dxa" w:w="2880"/>
          </w:tcPr>
          <w:p>
            <w:r>
              <w:t>641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Pančevački Most</w:t>
            </w:r>
          </w:p>
        </w:tc>
        <w:tc>
          <w:tcPr>
            <w:tcW w:type="dxa" w:w="2880"/>
          </w:tcPr>
          <w:p>
            <w:r>
              <w:t>641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Rk Beograd</w:t>
            </w:r>
          </w:p>
        </w:tc>
        <w:tc>
          <w:tcPr>
            <w:tcW w:type="dxa" w:w="2880"/>
          </w:tcPr>
          <w:p>
            <w:r>
              <w:t>638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Terazije</w:t>
            </w:r>
          </w:p>
        </w:tc>
        <w:tc>
          <w:tcPr>
            <w:tcW w:type="dxa" w:w="2880"/>
          </w:tcPr>
          <w:p>
            <w:r>
              <w:t>635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626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626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623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Višegradska</w:t>
            </w:r>
          </w:p>
        </w:tc>
        <w:tc>
          <w:tcPr>
            <w:tcW w:type="dxa" w:w="2880"/>
          </w:tcPr>
          <w:p>
            <w:r>
              <w:t>619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Birčaninova</w:t>
            </w:r>
          </w:p>
        </w:tc>
        <w:tc>
          <w:tcPr>
            <w:tcW w:type="dxa" w:w="2880"/>
          </w:tcPr>
          <w:p>
            <w:r>
              <w:t>619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Go Novi Beograd</w:t>
            </w:r>
          </w:p>
        </w:tc>
        <w:tc>
          <w:tcPr>
            <w:tcW w:type="dxa" w:w="2880"/>
          </w:tcPr>
          <w:p>
            <w:r>
              <w:t>618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616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Admirala Geprata</w:t>
            </w:r>
          </w:p>
        </w:tc>
        <w:tc>
          <w:tcPr>
            <w:tcW w:type="dxa" w:w="2880"/>
          </w:tcPr>
          <w:p>
            <w:r>
              <w:t>615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615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Blok 21</w:t>
            </w:r>
          </w:p>
        </w:tc>
        <w:tc>
          <w:tcPr>
            <w:tcW w:type="dxa" w:w="2880"/>
          </w:tcPr>
          <w:p>
            <w:r>
              <w:t>610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Paunova</w:t>
            </w:r>
          </w:p>
        </w:tc>
        <w:tc>
          <w:tcPr>
            <w:tcW w:type="dxa" w:w="2880"/>
          </w:tcPr>
          <w:p>
            <w:r>
              <w:t>602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Plivalište Banjica</w:t>
            </w:r>
          </w:p>
        </w:tc>
        <w:tc>
          <w:tcPr>
            <w:tcW w:type="dxa" w:w="2880"/>
          </w:tcPr>
          <w:p>
            <w:r>
              <w:t>593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Vojnomedicinska Akademija</w:t>
            </w:r>
          </w:p>
        </w:tc>
        <w:tc>
          <w:tcPr>
            <w:tcW w:type="dxa" w:w="2880"/>
          </w:tcPr>
          <w:p>
            <w:r>
              <w:t>593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Stanka Paunovića</w:t>
            </w:r>
          </w:p>
        </w:tc>
        <w:tc>
          <w:tcPr>
            <w:tcW w:type="dxa" w:w="2880"/>
          </w:tcPr>
          <w:p>
            <w:r>
              <w:t>593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593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592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591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Žarkovo</w:t>
            </w:r>
          </w:p>
        </w:tc>
        <w:tc>
          <w:tcPr>
            <w:tcW w:type="dxa" w:w="2880"/>
          </w:tcPr>
          <w:p>
            <w:r>
              <w:t>591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590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Plivalište Banjica</w:t>
            </w:r>
          </w:p>
        </w:tc>
        <w:tc>
          <w:tcPr>
            <w:tcW w:type="dxa" w:w="2880"/>
          </w:tcPr>
          <w:p>
            <w:r>
              <w:t>589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Vojnomedicinska Akademija</w:t>
            </w:r>
          </w:p>
        </w:tc>
        <w:tc>
          <w:tcPr>
            <w:tcW w:type="dxa" w:w="2880"/>
          </w:tcPr>
          <w:p>
            <w:r>
              <w:t>589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588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Blok 30</w:t>
            </w:r>
          </w:p>
        </w:tc>
        <w:tc>
          <w:tcPr>
            <w:tcW w:type="dxa" w:w="2880"/>
          </w:tcPr>
          <w:p>
            <w:r>
              <w:t>588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587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586</w:t>
            </w:r>
          </w:p>
        </w:tc>
      </w:tr>
      <w:tr>
        <w:tc>
          <w:tcPr>
            <w:tcW w:type="dxa" w:w="2880"/>
          </w:tcPr>
          <w:p>
            <w:r>
              <w:t>5015</w:t>
            </w:r>
          </w:p>
        </w:tc>
        <w:tc>
          <w:tcPr>
            <w:tcW w:type="dxa" w:w="2880"/>
          </w:tcPr>
          <w:p>
            <w:r>
              <w:t>Beograd Na Vodi</w:t>
            </w:r>
          </w:p>
        </w:tc>
        <w:tc>
          <w:tcPr>
            <w:tcW w:type="dxa" w:w="2880"/>
          </w:tcPr>
          <w:p>
            <w:r>
              <w:t>584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Zemun /Novi Grad/</w:t>
            </w:r>
          </w:p>
        </w:tc>
        <w:tc>
          <w:tcPr>
            <w:tcW w:type="dxa" w:w="2880"/>
          </w:tcPr>
          <w:p>
            <w:r>
              <w:t>580</w:t>
            </w:r>
          </w:p>
        </w:tc>
      </w:tr>
      <w:tr>
        <w:tc>
          <w:tcPr>
            <w:tcW w:type="dxa" w:w="2880"/>
          </w:tcPr>
          <w:p>
            <w:r>
              <w:t>3109</w:t>
            </w:r>
          </w:p>
        </w:tc>
        <w:tc>
          <w:tcPr>
            <w:tcW w:type="dxa" w:w="2880"/>
          </w:tcPr>
          <w:p>
            <w:r>
              <w:t>Tc Galerija</w:t>
            </w:r>
          </w:p>
        </w:tc>
        <w:tc>
          <w:tcPr>
            <w:tcW w:type="dxa" w:w="2880"/>
          </w:tcPr>
          <w:p>
            <w:r>
              <w:t>577</w:t>
            </w:r>
          </w:p>
        </w:tc>
      </w:tr>
      <w:tr>
        <w:tc>
          <w:tcPr>
            <w:tcW w:type="dxa" w:w="2880"/>
          </w:tcPr>
          <w:p>
            <w:r>
              <w:t>3107</w:t>
            </w:r>
          </w:p>
        </w:tc>
        <w:tc>
          <w:tcPr>
            <w:tcW w:type="dxa" w:w="2880"/>
          </w:tcPr>
          <w:p>
            <w:r>
              <w:t>Kula Beograd</w:t>
            </w:r>
          </w:p>
        </w:tc>
        <w:tc>
          <w:tcPr>
            <w:tcW w:type="dxa" w:w="2880"/>
          </w:tcPr>
          <w:p>
            <w:r>
              <w:t>577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Banjica</w:t>
            </w:r>
          </w:p>
        </w:tc>
        <w:tc>
          <w:tcPr>
            <w:tcW w:type="dxa" w:w="2880"/>
          </w:tcPr>
          <w:p>
            <w:r>
              <w:t>577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Paje Adamova</w:t>
            </w:r>
          </w:p>
        </w:tc>
        <w:tc>
          <w:tcPr>
            <w:tcW w:type="dxa" w:w="2880"/>
          </w:tcPr>
          <w:p>
            <w:r>
              <w:t>577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Banjica</w:t>
            </w:r>
          </w:p>
        </w:tc>
        <w:tc>
          <w:tcPr>
            <w:tcW w:type="dxa" w:w="2880"/>
          </w:tcPr>
          <w:p>
            <w:r>
              <w:t>575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Paje Adamova</w:t>
            </w:r>
          </w:p>
        </w:tc>
        <w:tc>
          <w:tcPr>
            <w:tcW w:type="dxa" w:w="2880"/>
          </w:tcPr>
          <w:p>
            <w:r>
              <w:t>575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Dalmatinska</w:t>
            </w:r>
          </w:p>
        </w:tc>
        <w:tc>
          <w:tcPr>
            <w:tcW w:type="dxa" w:w="2880"/>
          </w:tcPr>
          <w:p>
            <w:r>
              <w:t>574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Dalmatinska</w:t>
            </w:r>
          </w:p>
        </w:tc>
        <w:tc>
          <w:tcPr>
            <w:tcW w:type="dxa" w:w="2880"/>
          </w:tcPr>
          <w:p>
            <w:r>
              <w:t>572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Baštovanska</w:t>
            </w:r>
          </w:p>
        </w:tc>
        <w:tc>
          <w:tcPr>
            <w:tcW w:type="dxa" w:w="2880"/>
          </w:tcPr>
          <w:p>
            <w:r>
              <w:t>569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Kragujevačkih Đaka</w:t>
            </w:r>
          </w:p>
        </w:tc>
        <w:tc>
          <w:tcPr>
            <w:tcW w:type="dxa" w:w="2880"/>
          </w:tcPr>
          <w:p>
            <w:r>
              <w:t>569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Cvijićeva</w:t>
            </w:r>
          </w:p>
        </w:tc>
        <w:tc>
          <w:tcPr>
            <w:tcW w:type="dxa" w:w="2880"/>
          </w:tcPr>
          <w:p>
            <w:r>
              <w:t>567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Džordža Vašingtona</w:t>
            </w:r>
          </w:p>
        </w:tc>
        <w:tc>
          <w:tcPr>
            <w:tcW w:type="dxa" w:w="2880"/>
          </w:tcPr>
          <w:p>
            <w:r>
              <w:t>567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Karađorđev Trg</w:t>
            </w:r>
          </w:p>
        </w:tc>
        <w:tc>
          <w:tcPr>
            <w:tcW w:type="dxa" w:w="2880"/>
          </w:tcPr>
          <w:p>
            <w:r>
              <w:t>565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Bolnica Dragiša Mišović</w:t>
            </w:r>
          </w:p>
        </w:tc>
        <w:tc>
          <w:tcPr>
            <w:tcW w:type="dxa" w:w="2880"/>
          </w:tcPr>
          <w:p>
            <w:r>
              <w:t>564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Džordža Vašingtona</w:t>
            </w:r>
          </w:p>
        </w:tc>
        <w:tc>
          <w:tcPr>
            <w:tcW w:type="dxa" w:w="2880"/>
          </w:tcPr>
          <w:p>
            <w:r>
              <w:t>563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Baštovanska</w:t>
            </w:r>
          </w:p>
        </w:tc>
        <w:tc>
          <w:tcPr>
            <w:tcW w:type="dxa" w:w="2880"/>
          </w:tcPr>
          <w:p>
            <w:r>
              <w:t>557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Kragujevačkih Đaka</w:t>
            </w:r>
          </w:p>
        </w:tc>
        <w:tc>
          <w:tcPr>
            <w:tcW w:type="dxa" w:w="2880"/>
          </w:tcPr>
          <w:p>
            <w:r>
              <w:t>557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London</w:t>
            </w:r>
          </w:p>
        </w:tc>
        <w:tc>
          <w:tcPr>
            <w:tcW w:type="dxa" w:w="2880"/>
          </w:tcPr>
          <w:p>
            <w:r>
              <w:t>556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Pere Velimirovića</w:t>
            </w:r>
          </w:p>
        </w:tc>
        <w:tc>
          <w:tcPr>
            <w:tcW w:type="dxa" w:w="2880"/>
          </w:tcPr>
          <w:p>
            <w:r>
              <w:t>556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Srpskih Udarnih Brigada</w:t>
            </w:r>
          </w:p>
        </w:tc>
        <w:tc>
          <w:tcPr>
            <w:tcW w:type="dxa" w:w="2880"/>
          </w:tcPr>
          <w:p>
            <w:r>
              <w:t>546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Kanarevo Brdo</w:t>
            </w:r>
          </w:p>
        </w:tc>
        <w:tc>
          <w:tcPr>
            <w:tcW w:type="dxa" w:w="2880"/>
          </w:tcPr>
          <w:p>
            <w:r>
              <w:t>546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Ulaz U Pariske Komune</w:t>
            </w:r>
          </w:p>
        </w:tc>
        <w:tc>
          <w:tcPr>
            <w:tcW w:type="dxa" w:w="2880"/>
          </w:tcPr>
          <w:p>
            <w:r>
              <w:t>541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Go Rakovica</w:t>
            </w:r>
          </w:p>
        </w:tc>
        <w:tc>
          <w:tcPr>
            <w:tcW w:type="dxa" w:w="2880"/>
          </w:tcPr>
          <w:p>
            <w:r>
              <w:t>540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Železnička Stanica Tošin Bunar</w:t>
            </w:r>
          </w:p>
        </w:tc>
        <w:tc>
          <w:tcPr>
            <w:tcW w:type="dxa" w:w="2880"/>
          </w:tcPr>
          <w:p>
            <w:r>
              <w:t>538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Fontana</w:t>
            </w:r>
          </w:p>
        </w:tc>
        <w:tc>
          <w:tcPr>
            <w:tcW w:type="dxa" w:w="2880"/>
          </w:tcPr>
          <w:p>
            <w:r>
              <w:t>537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Go Rakovica</w:t>
            </w:r>
          </w:p>
        </w:tc>
        <w:tc>
          <w:tcPr>
            <w:tcW w:type="dxa" w:w="2880"/>
          </w:tcPr>
          <w:p>
            <w:r>
              <w:t>533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Bolnica Dragiša Mišović</w:t>
            </w:r>
          </w:p>
        </w:tc>
        <w:tc>
          <w:tcPr>
            <w:tcW w:type="dxa" w:w="2880"/>
          </w:tcPr>
          <w:p>
            <w:r>
              <w:t>531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Raška</w:t>
            </w:r>
          </w:p>
        </w:tc>
        <w:tc>
          <w:tcPr>
            <w:tcW w:type="dxa" w:w="2880"/>
          </w:tcPr>
          <w:p>
            <w:r>
              <w:t>528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