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stop_id</w:t>
            </w:r>
          </w:p>
        </w:tc>
        <w:tc>
          <w:tcPr>
            <w:tcW w:type="dxa" w:w="2880"/>
          </w:tcPr>
          <w:p>
            <w:r>
              <w:t>stop_name</w:t>
            </w:r>
          </w:p>
        </w:tc>
        <w:tc>
          <w:tcPr>
            <w:tcW w:type="dxa" w:w="2880"/>
          </w:tcPr>
          <w:p>
            <w:r>
              <w:t>count</w:t>
            </w:r>
          </w:p>
        </w:tc>
      </w:tr>
      <w:tr>
        <w:tc>
          <w:tcPr>
            <w:tcW w:type="dxa" w:w="2880"/>
          </w:tcPr>
          <w:p>
            <w:r>
              <w:t>298</w:t>
            </w:r>
          </w:p>
        </w:tc>
        <w:tc>
          <w:tcPr>
            <w:tcW w:type="dxa" w:w="2880"/>
          </w:tcPr>
          <w:p>
            <w:r>
              <w:t>Brankov Most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t>503</w:t>
            </w:r>
          </w:p>
        </w:tc>
        <w:tc>
          <w:tcPr>
            <w:tcW w:type="dxa" w:w="2880"/>
          </w:tcPr>
          <w:p>
            <w:r>
              <w:t>Ada Ciganlija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t>495</w:t>
            </w:r>
          </w:p>
        </w:tc>
        <w:tc>
          <w:tcPr>
            <w:tcW w:type="dxa" w:w="2880"/>
          </w:tcPr>
          <w:p>
            <w:r>
              <w:t>Sajam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t>496</w:t>
            </w:r>
          </w:p>
        </w:tc>
        <w:tc>
          <w:tcPr>
            <w:tcW w:type="dxa" w:w="2880"/>
          </w:tcPr>
          <w:p>
            <w:r>
              <w:t>Sajam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t>149</w:t>
            </w:r>
          </w:p>
        </w:tc>
        <w:tc>
          <w:tcPr>
            <w:tcW w:type="dxa" w:w="2880"/>
          </w:tcPr>
          <w:p>
            <w:r>
              <w:t>Karađorđev Park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148</w:t>
            </w:r>
          </w:p>
        </w:tc>
        <w:tc>
          <w:tcPr>
            <w:tcW w:type="dxa" w:w="2880"/>
          </w:tcPr>
          <w:p>
            <w:r>
              <w:t>Karađorđev Park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147</w:t>
            </w:r>
          </w:p>
        </w:tc>
        <w:tc>
          <w:tcPr>
            <w:tcW w:type="dxa" w:w="2880"/>
          </w:tcPr>
          <w:p>
            <w:r>
              <w:t>Trg Slavija /Bulevar Oslobođenja/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186</w:t>
            </w:r>
          </w:p>
        </w:tc>
        <w:tc>
          <w:tcPr>
            <w:tcW w:type="dxa" w:w="2880"/>
          </w:tcPr>
          <w:p>
            <w:r>
              <w:t>Kijevska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184</w:t>
            </w:r>
          </w:p>
        </w:tc>
        <w:tc>
          <w:tcPr>
            <w:tcW w:type="dxa" w:w="2880"/>
          </w:tcPr>
          <w:p>
            <w:r>
              <w:t>Dom Zdravlja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373</w:t>
            </w:r>
          </w:p>
        </w:tc>
        <w:tc>
          <w:tcPr>
            <w:tcW w:type="dxa" w:w="2880"/>
          </w:tcPr>
          <w:p>
            <w:r>
              <w:t>Bulevar Maršala Tolbuhina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372</w:t>
            </w:r>
          </w:p>
        </w:tc>
        <w:tc>
          <w:tcPr>
            <w:tcW w:type="dxa" w:w="2880"/>
          </w:tcPr>
          <w:p>
            <w:r>
              <w:t>Arhiv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182</w:t>
            </w:r>
          </w:p>
        </w:tc>
        <w:tc>
          <w:tcPr>
            <w:tcW w:type="dxa" w:w="2880"/>
          </w:tcPr>
          <w:p>
            <w:r>
              <w:t>Škola Josif Pančić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498</w:t>
            </w:r>
          </w:p>
        </w:tc>
        <w:tc>
          <w:tcPr>
            <w:tcW w:type="dxa" w:w="2880"/>
          </w:tcPr>
          <w:p>
            <w:r>
              <w:t>Ruska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856</w:t>
            </w:r>
          </w:p>
        </w:tc>
        <w:tc>
          <w:tcPr>
            <w:tcW w:type="dxa" w:w="2880"/>
          </w:tcPr>
          <w:p>
            <w:r>
              <w:t>Paunova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374</w:t>
            </w:r>
          </w:p>
        </w:tc>
        <w:tc>
          <w:tcPr>
            <w:tcW w:type="dxa" w:w="2880"/>
          </w:tcPr>
          <w:p>
            <w:r>
              <w:t>Bulevar Maršala Tolbuhina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185</w:t>
            </w:r>
          </w:p>
        </w:tc>
        <w:tc>
          <w:tcPr>
            <w:tcW w:type="dxa" w:w="2880"/>
          </w:tcPr>
          <w:p>
            <w:r>
              <w:t>Kijevska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294</w:t>
            </w:r>
          </w:p>
        </w:tc>
        <w:tc>
          <w:tcPr>
            <w:tcW w:type="dxa" w:w="2880"/>
          </w:tcPr>
          <w:p>
            <w:r>
              <w:t>Kragujevačkih Đaka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183</w:t>
            </w:r>
          </w:p>
        </w:tc>
        <w:tc>
          <w:tcPr>
            <w:tcW w:type="dxa" w:w="2880"/>
          </w:tcPr>
          <w:p>
            <w:r>
              <w:t>Dom Zdravlja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1049</w:t>
            </w:r>
          </w:p>
        </w:tc>
        <w:tc>
          <w:tcPr>
            <w:tcW w:type="dxa" w:w="2880"/>
          </w:tcPr>
          <w:p>
            <w:r>
              <w:t>Zeleni Venac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181</w:t>
            </w:r>
          </w:p>
        </w:tc>
        <w:tc>
          <w:tcPr>
            <w:tcW w:type="dxa" w:w="2880"/>
          </w:tcPr>
          <w:p>
            <w:r>
              <w:t>Škola Josif Pančić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292</w:t>
            </w:r>
          </w:p>
        </w:tc>
        <w:tc>
          <w:tcPr>
            <w:tcW w:type="dxa" w:w="2880"/>
          </w:tcPr>
          <w:p>
            <w:r>
              <w:t>Baštovanska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639</w:t>
            </w:r>
          </w:p>
        </w:tc>
        <w:tc>
          <w:tcPr>
            <w:tcW w:type="dxa" w:w="2880"/>
          </w:tcPr>
          <w:p>
            <w:r>
              <w:t>Franše Deperea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404</w:t>
            </w:r>
          </w:p>
        </w:tc>
        <w:tc>
          <w:tcPr>
            <w:tcW w:type="dxa" w:w="2880"/>
          </w:tcPr>
          <w:p>
            <w:r>
              <w:t>Go Novi Beograd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402</w:t>
            </w:r>
          </w:p>
        </w:tc>
        <w:tc>
          <w:tcPr>
            <w:tcW w:type="dxa" w:w="2880"/>
          </w:tcPr>
          <w:p>
            <w:r>
              <w:t>Bulevar Zorana Đinđića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499</w:t>
            </w:r>
          </w:p>
        </w:tc>
        <w:tc>
          <w:tcPr>
            <w:tcW w:type="dxa" w:w="2880"/>
          </w:tcPr>
          <w:p>
            <w:r>
              <w:t>Gospodarska Mehana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188</w:t>
            </w:r>
          </w:p>
        </w:tc>
        <w:tc>
          <w:tcPr>
            <w:tcW w:type="dxa" w:w="2880"/>
          </w:tcPr>
          <w:p>
            <w:r>
              <w:t>Trebevićka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1123</w:t>
            </w:r>
          </w:p>
        </w:tc>
        <w:tc>
          <w:tcPr>
            <w:tcW w:type="dxa" w:w="2880"/>
          </w:tcPr>
          <w:p>
            <w:r>
              <w:t>Železnička Stanica Tošin Bunar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271</w:t>
            </w:r>
          </w:p>
        </w:tc>
        <w:tc>
          <w:tcPr>
            <w:tcW w:type="dxa" w:w="2880"/>
          </w:tcPr>
          <w:p>
            <w:r>
              <w:t>Miloša Pocerca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403</w:t>
            </w:r>
          </w:p>
        </w:tc>
        <w:tc>
          <w:tcPr>
            <w:tcW w:type="dxa" w:w="2880"/>
          </w:tcPr>
          <w:p>
            <w:r>
              <w:t>Go Novi Beograd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293</w:t>
            </w:r>
          </w:p>
        </w:tc>
        <w:tc>
          <w:tcPr>
            <w:tcW w:type="dxa" w:w="2880"/>
          </w:tcPr>
          <w:p>
            <w:r>
              <w:t>Kragujevačkih Đaka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401</w:t>
            </w:r>
          </w:p>
        </w:tc>
        <w:tc>
          <w:tcPr>
            <w:tcW w:type="dxa" w:w="2880"/>
          </w:tcPr>
          <w:p>
            <w:r>
              <w:t>Bulevar Zorana Đinđića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371</w:t>
            </w:r>
          </w:p>
        </w:tc>
        <w:tc>
          <w:tcPr>
            <w:tcW w:type="dxa" w:w="2880"/>
          </w:tcPr>
          <w:p>
            <w:r>
              <w:t>Arhiv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291</w:t>
            </w:r>
          </w:p>
        </w:tc>
        <w:tc>
          <w:tcPr>
            <w:tcW w:type="dxa" w:w="2880"/>
          </w:tcPr>
          <w:p>
            <w:r>
              <w:t>Baštovanska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493</w:t>
            </w:r>
          </w:p>
        </w:tc>
        <w:tc>
          <w:tcPr>
            <w:tcW w:type="dxa" w:w="2880"/>
          </w:tcPr>
          <w:p>
            <w:r>
              <w:t>Mostar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179</w:t>
            </w:r>
          </w:p>
        </w:tc>
        <w:tc>
          <w:tcPr>
            <w:tcW w:type="dxa" w:w="2880"/>
          </w:tcPr>
          <w:p>
            <w:r>
              <w:t>Kneza Višeslava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378</w:t>
            </w:r>
          </w:p>
        </w:tc>
        <w:tc>
          <w:tcPr>
            <w:tcW w:type="dxa" w:w="2880"/>
          </w:tcPr>
          <w:p>
            <w:r>
              <w:t>Novi Beograd /Paviljoni/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746</w:t>
            </w:r>
          </w:p>
        </w:tc>
        <w:tc>
          <w:tcPr>
            <w:tcW w:type="dxa" w:w="2880"/>
          </w:tcPr>
          <w:p>
            <w:r>
              <w:t>Franše Deperea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1433</w:t>
            </w:r>
          </w:p>
        </w:tc>
        <w:tc>
          <w:tcPr>
            <w:tcW w:type="dxa" w:w="2880"/>
          </w:tcPr>
          <w:p>
            <w:r>
              <w:t>Oš "Dragojlo Dudić"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738</w:t>
            </w:r>
          </w:p>
        </w:tc>
        <w:tc>
          <w:tcPr>
            <w:tcW w:type="dxa" w:w="2880"/>
          </w:tcPr>
          <w:p>
            <w:r>
              <w:t>Miška Kranjca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1652</w:t>
            </w:r>
          </w:p>
        </w:tc>
        <w:tc>
          <w:tcPr>
            <w:tcW w:type="dxa" w:w="2880"/>
          </w:tcPr>
          <w:p>
            <w:r>
              <w:t>Čukarica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871</w:t>
            </w:r>
          </w:p>
        </w:tc>
        <w:tc>
          <w:tcPr>
            <w:tcW w:type="dxa" w:w="2880"/>
          </w:tcPr>
          <w:p>
            <w:r>
              <w:t>Stanka Paunovića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1653</w:t>
            </w:r>
          </w:p>
        </w:tc>
        <w:tc>
          <w:tcPr>
            <w:tcW w:type="dxa" w:w="2880"/>
          </w:tcPr>
          <w:p>
            <w:r>
              <w:t>Čukarica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1189</w:t>
            </w:r>
          </w:p>
        </w:tc>
        <w:tc>
          <w:tcPr>
            <w:tcW w:type="dxa" w:w="2880"/>
          </w:tcPr>
          <w:p>
            <w:r>
              <w:t>Dr Huga Klajna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377</w:t>
            </w:r>
          </w:p>
        </w:tc>
        <w:tc>
          <w:tcPr>
            <w:tcW w:type="dxa" w:w="2880"/>
          </w:tcPr>
          <w:p>
            <w:r>
              <w:t>Novi Beograd /Paviljoni/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346</w:t>
            </w:r>
          </w:p>
        </w:tc>
        <w:tc>
          <w:tcPr>
            <w:tcW w:type="dxa" w:w="2880"/>
          </w:tcPr>
          <w:p>
            <w:r>
              <w:t>Vuka Vrčevića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454</w:t>
            </w:r>
          </w:p>
        </w:tc>
        <w:tc>
          <w:tcPr>
            <w:tcW w:type="dxa" w:w="2880"/>
          </w:tcPr>
          <w:p>
            <w:r>
              <w:t>Ulaz U Pariske Komune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3106</w:t>
            </w:r>
          </w:p>
        </w:tc>
        <w:tc>
          <w:tcPr>
            <w:tcW w:type="dxa" w:w="2880"/>
          </w:tcPr>
          <w:p>
            <w:r>
              <w:t>Kula Beograd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456</w:t>
            </w:r>
          </w:p>
        </w:tc>
        <w:tc>
          <w:tcPr>
            <w:tcW w:type="dxa" w:w="2880"/>
          </w:tcPr>
          <w:p>
            <w:r>
              <w:t>Fontana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3108</w:t>
            </w:r>
          </w:p>
        </w:tc>
        <w:tc>
          <w:tcPr>
            <w:tcW w:type="dxa" w:w="2880"/>
          </w:tcPr>
          <w:p>
            <w:r>
              <w:t>Tc Galerija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1202</w:t>
            </w:r>
          </w:p>
        </w:tc>
        <w:tc>
          <w:tcPr>
            <w:tcW w:type="dxa" w:w="2880"/>
          </w:tcPr>
          <w:p>
            <w:r>
              <w:t>Nikole Dobrovića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347</w:t>
            </w:r>
          </w:p>
        </w:tc>
        <w:tc>
          <w:tcPr>
            <w:tcW w:type="dxa" w:w="2880"/>
          </w:tcPr>
          <w:p>
            <w:r>
              <w:t>Vuka Vrčevića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187</w:t>
            </w:r>
          </w:p>
        </w:tc>
        <w:tc>
          <w:tcPr>
            <w:tcW w:type="dxa" w:w="2880"/>
          </w:tcPr>
          <w:p>
            <w:r>
              <w:t>Trebevićka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351</w:t>
            </w:r>
          </w:p>
        </w:tc>
        <w:tc>
          <w:tcPr>
            <w:tcW w:type="dxa" w:w="2880"/>
          </w:tcPr>
          <w:p>
            <w:r>
              <w:t>Czk Vlada Divljan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1429</w:t>
            </w:r>
          </w:p>
        </w:tc>
        <w:tc>
          <w:tcPr>
            <w:tcW w:type="dxa" w:w="2880"/>
          </w:tcPr>
          <w:p>
            <w:r>
              <w:t>Bajdina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350</w:t>
            </w:r>
          </w:p>
        </w:tc>
        <w:tc>
          <w:tcPr>
            <w:tcW w:type="dxa" w:w="2880"/>
          </w:tcPr>
          <w:p>
            <w:r>
              <w:t>Czk Vlada Divljan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873</w:t>
            </w:r>
          </w:p>
        </w:tc>
        <w:tc>
          <w:tcPr>
            <w:tcW w:type="dxa" w:w="2880"/>
          </w:tcPr>
          <w:p>
            <w:r>
              <w:t>Miljakovac 1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1428</w:t>
            </w:r>
          </w:p>
        </w:tc>
        <w:tc>
          <w:tcPr>
            <w:tcW w:type="dxa" w:w="2880"/>
          </w:tcPr>
          <w:p>
            <w:r>
              <w:t>Bajdina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1432</w:t>
            </w:r>
          </w:p>
        </w:tc>
        <w:tc>
          <w:tcPr>
            <w:tcW w:type="dxa" w:w="2880"/>
          </w:tcPr>
          <w:p>
            <w:r>
              <w:t>Oš "Dragojlo Dudić"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1119</w:t>
            </w:r>
          </w:p>
        </w:tc>
        <w:tc>
          <w:tcPr>
            <w:tcW w:type="dxa" w:w="2880"/>
          </w:tcPr>
          <w:p>
            <w:r>
              <w:t>Studentski Grad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1431</w:t>
            </w:r>
          </w:p>
        </w:tc>
        <w:tc>
          <w:tcPr>
            <w:tcW w:type="dxa" w:w="2880"/>
          </w:tcPr>
          <w:p>
            <w:r>
              <w:t>Mirijevska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1600</w:t>
            </w:r>
          </w:p>
        </w:tc>
        <w:tc>
          <w:tcPr>
            <w:tcW w:type="dxa" w:w="2880"/>
          </w:tcPr>
          <w:p>
            <w:r>
              <w:t>Banjica 2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1602</w:t>
            </w:r>
          </w:p>
        </w:tc>
        <w:tc>
          <w:tcPr>
            <w:tcW w:type="dxa" w:w="2880"/>
          </w:tcPr>
          <w:p>
            <w:r>
              <w:t>Riste Stefanovića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1430</w:t>
            </w:r>
          </w:p>
        </w:tc>
        <w:tc>
          <w:tcPr>
            <w:tcW w:type="dxa" w:w="2880"/>
          </w:tcPr>
          <w:p>
            <w:r>
              <w:t>Mirijevska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722</w:t>
            </w:r>
          </w:p>
        </w:tc>
        <w:tc>
          <w:tcPr>
            <w:tcW w:type="dxa" w:w="2880"/>
          </w:tcPr>
          <w:p>
            <w:r>
              <w:t>Julino Brdo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723</w:t>
            </w:r>
          </w:p>
        </w:tc>
        <w:tc>
          <w:tcPr>
            <w:tcW w:type="dxa" w:w="2880"/>
          </w:tcPr>
          <w:p>
            <w:r>
              <w:t>Julino Brdo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798</w:t>
            </w:r>
          </w:p>
        </w:tc>
        <w:tc>
          <w:tcPr>
            <w:tcW w:type="dxa" w:w="2880"/>
          </w:tcPr>
          <w:p>
            <w:r>
              <w:t>Erport Siti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725</w:t>
            </w:r>
          </w:p>
        </w:tc>
        <w:tc>
          <w:tcPr>
            <w:tcW w:type="dxa" w:w="2880"/>
          </w:tcPr>
          <w:p>
            <w:r>
              <w:t>Žarkovo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739</w:t>
            </w:r>
          </w:p>
        </w:tc>
        <w:tc>
          <w:tcPr>
            <w:tcW w:type="dxa" w:w="2880"/>
          </w:tcPr>
          <w:p>
            <w:r>
              <w:t>Miška Kranjca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505</w:t>
            </w:r>
          </w:p>
        </w:tc>
        <w:tc>
          <w:tcPr>
            <w:tcW w:type="dxa" w:w="2880"/>
          </w:tcPr>
          <w:p>
            <w:r>
              <w:t>Kirovljeva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874</w:t>
            </w:r>
          </w:p>
        </w:tc>
        <w:tc>
          <w:tcPr>
            <w:tcW w:type="dxa" w:w="2880"/>
          </w:tcPr>
          <w:p>
            <w:r>
              <w:t>Miljakovac 1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875</w:t>
            </w:r>
          </w:p>
        </w:tc>
        <w:tc>
          <w:tcPr>
            <w:tcW w:type="dxa" w:w="2880"/>
          </w:tcPr>
          <w:p>
            <w:r>
              <w:t>Go Rakovica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497</w:t>
            </w:r>
          </w:p>
        </w:tc>
        <w:tc>
          <w:tcPr>
            <w:tcW w:type="dxa" w:w="2880"/>
          </w:tcPr>
          <w:p>
            <w:r>
              <w:t>Ruska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362</w:t>
            </w:r>
          </w:p>
        </w:tc>
        <w:tc>
          <w:tcPr>
            <w:tcW w:type="dxa" w:w="2880"/>
          </w:tcPr>
          <w:p>
            <w:r>
              <w:t>Šest Kaplara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364</w:t>
            </w:r>
          </w:p>
        </w:tc>
        <w:tc>
          <w:tcPr>
            <w:tcW w:type="dxa" w:w="2880"/>
          </w:tcPr>
          <w:p>
            <w:r>
              <w:t>Palata Srbija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365</w:t>
            </w:r>
          </w:p>
        </w:tc>
        <w:tc>
          <w:tcPr>
            <w:tcW w:type="dxa" w:w="2880"/>
          </w:tcPr>
          <w:p>
            <w:r>
              <w:t>Palata Srbija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910</w:t>
            </w:r>
          </w:p>
        </w:tc>
        <w:tc>
          <w:tcPr>
            <w:tcW w:type="dxa" w:w="2880"/>
          </w:tcPr>
          <w:p>
            <w:r>
              <w:t>Trošarina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1604</w:t>
            </w:r>
          </w:p>
        </w:tc>
        <w:tc>
          <w:tcPr>
            <w:tcW w:type="dxa" w:w="2880"/>
          </w:tcPr>
          <w:p>
            <w:r>
              <w:t>Voje Radića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297</w:t>
            </w:r>
          </w:p>
        </w:tc>
        <w:tc>
          <w:tcPr>
            <w:tcW w:type="dxa" w:w="2880"/>
          </w:tcPr>
          <w:p>
            <w:r>
              <w:t>Brankov Most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5015</w:t>
            </w:r>
          </w:p>
        </w:tc>
        <w:tc>
          <w:tcPr>
            <w:tcW w:type="dxa" w:w="2880"/>
          </w:tcPr>
          <w:p>
            <w:r>
              <w:t>Beograd Na Vodi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413</w:t>
            </w:r>
          </w:p>
        </w:tc>
        <w:tc>
          <w:tcPr>
            <w:tcW w:type="dxa" w:w="2880"/>
          </w:tcPr>
          <w:p>
            <w:r>
              <w:t>Trg Branka Radičevića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1187</w:t>
            </w:r>
          </w:p>
        </w:tc>
        <w:tc>
          <w:tcPr>
            <w:tcW w:type="dxa" w:w="2880"/>
          </w:tcPr>
          <w:p>
            <w:r>
              <w:t>Nikole Dobrovića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352</w:t>
            </w:r>
          </w:p>
        </w:tc>
        <w:tc>
          <w:tcPr>
            <w:tcW w:type="dxa" w:w="2880"/>
          </w:tcPr>
          <w:p>
            <w:r>
              <w:t>Jovana Avakumovića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2130</w:t>
            </w:r>
          </w:p>
        </w:tc>
        <w:tc>
          <w:tcPr>
            <w:tcW w:type="dxa" w:w="2880"/>
          </w:tcPr>
          <w:p>
            <w:r>
              <w:t>Save Jovanovića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Filipa Višnjića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421</w:t>
            </w:r>
          </w:p>
        </w:tc>
        <w:tc>
          <w:tcPr>
            <w:tcW w:type="dxa" w:w="2880"/>
          </w:tcPr>
          <w:p>
            <w:r>
              <w:t>Filipa Višnjića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416</w:t>
            </w:r>
          </w:p>
        </w:tc>
        <w:tc>
          <w:tcPr>
            <w:tcW w:type="dxa" w:w="2880"/>
          </w:tcPr>
          <w:p>
            <w:r>
              <w:t>Nade Dimić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366</w:t>
            </w:r>
          </w:p>
        </w:tc>
        <w:tc>
          <w:tcPr>
            <w:tcW w:type="dxa" w:w="2880"/>
          </w:tcPr>
          <w:p>
            <w:r>
              <w:t>Španskih Boraca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367</w:t>
            </w:r>
          </w:p>
        </w:tc>
        <w:tc>
          <w:tcPr>
            <w:tcW w:type="dxa" w:w="2880"/>
          </w:tcPr>
          <w:p>
            <w:r>
              <w:t>Španskih Boraca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369</w:t>
            </w:r>
          </w:p>
        </w:tc>
        <w:tc>
          <w:tcPr>
            <w:tcW w:type="dxa" w:w="2880"/>
          </w:tcPr>
          <w:p>
            <w:r>
              <w:t>Blok 30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415</w:t>
            </w:r>
          </w:p>
        </w:tc>
        <w:tc>
          <w:tcPr>
            <w:tcW w:type="dxa" w:w="2880"/>
          </w:tcPr>
          <w:p>
            <w:r>
              <w:t>Nade Dimić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455</w:t>
            </w:r>
          </w:p>
        </w:tc>
        <w:tc>
          <w:tcPr>
            <w:tcW w:type="dxa" w:w="2880"/>
          </w:tcPr>
          <w:p>
            <w:r>
              <w:t>Fontana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414</w:t>
            </w:r>
          </w:p>
        </w:tc>
        <w:tc>
          <w:tcPr>
            <w:tcW w:type="dxa" w:w="2880"/>
          </w:tcPr>
          <w:p>
            <w:r>
              <w:t>Trg Branka Radičevića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1190</w:t>
            </w:r>
          </w:p>
        </w:tc>
        <w:tc>
          <w:tcPr>
            <w:tcW w:type="dxa" w:w="2880"/>
          </w:tcPr>
          <w:p>
            <w:r>
              <w:t>Dr Huga Klajna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412</w:t>
            </w:r>
          </w:p>
        </w:tc>
        <w:tc>
          <w:tcPr>
            <w:tcW w:type="dxa" w:w="2880"/>
          </w:tcPr>
          <w:p>
            <w:r>
              <w:t>Rk Beograd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410</w:t>
            </w:r>
          </w:p>
        </w:tc>
        <w:tc>
          <w:tcPr>
            <w:tcW w:type="dxa" w:w="2880"/>
          </w:tcPr>
          <w:p>
            <w:r>
              <w:t>Zemun /Pošta/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1996</w:t>
            </w:r>
          </w:p>
        </w:tc>
        <w:tc>
          <w:tcPr>
            <w:tcW w:type="dxa" w:w="2880"/>
          </w:tcPr>
          <w:p>
            <w:r>
              <w:t>Marka Čelebonovića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501</w:t>
            </w:r>
          </w:p>
        </w:tc>
        <w:tc>
          <w:tcPr>
            <w:tcW w:type="dxa" w:w="2880"/>
          </w:tcPr>
          <w:p>
            <w:r>
              <w:t>Petlja Radnička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1444</w:t>
            </w:r>
          </w:p>
        </w:tc>
        <w:tc>
          <w:tcPr>
            <w:tcW w:type="dxa" w:w="2880"/>
          </w:tcPr>
          <w:p>
            <w:r>
              <w:t>Stara Kaluđerica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1606</w:t>
            </w:r>
          </w:p>
        </w:tc>
        <w:tc>
          <w:tcPr>
            <w:tcW w:type="dxa" w:w="2880"/>
          </w:tcPr>
          <w:p>
            <w:r>
              <w:t>Jajinci /Dom Zdravlja/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1603</w:t>
            </w:r>
          </w:p>
        </w:tc>
        <w:tc>
          <w:tcPr>
            <w:tcW w:type="dxa" w:w="2880"/>
          </w:tcPr>
          <w:p>
            <w:r>
              <w:t>Voje Radića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