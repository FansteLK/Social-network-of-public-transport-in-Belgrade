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route_id</w:t>
            </w:r>
          </w:p>
        </w:tc>
        <w:tc>
          <w:tcPr>
            <w:tcW w:type="dxa" w:w="2880"/>
          </w:tcPr>
          <w:p>
            <w:r>
              <w:t>route_short_name</w:t>
            </w:r>
          </w:p>
        </w:tc>
        <w:tc>
          <w:tcPr>
            <w:tcW w:type="dxa" w:w="2880"/>
          </w:tcPr>
          <w:p>
            <w:r>
              <w:t>SUM</w:t>
            </w:r>
          </w:p>
        </w:tc>
      </w:tr>
      <w:tr>
        <w:tc>
          <w:tcPr>
            <w:tcW w:type="dxa" w:w="2880"/>
          </w:tcPr>
          <w:p>
            <w:r>
              <w:t>20022</w:t>
            </w:r>
          </w:p>
        </w:tc>
        <w:tc>
          <w:tcPr>
            <w:tcW w:type="dxa" w:w="2880"/>
          </w:tcPr>
          <w:p>
            <w:r>
              <w:t>22L</w:t>
            </w:r>
          </w:p>
        </w:tc>
        <w:tc>
          <w:tcPr>
            <w:tcW w:type="dxa" w:w="2880"/>
          </w:tcPr>
          <w:p>
            <w:r>
              <w:t>4.779997747176931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6.037162427076362</w:t>
            </w:r>
          </w:p>
        </w:tc>
      </w:tr>
      <w:tr>
        <w:tc>
          <w:tcPr>
            <w:tcW w:type="dxa" w:w="2880"/>
          </w:tcPr>
          <w:p>
            <w:r>
              <w:t>10029</w:t>
            </w:r>
          </w:p>
        </w:tc>
        <w:tc>
          <w:tcPr>
            <w:tcW w:type="dxa" w:w="2880"/>
          </w:tcPr>
          <w:p>
            <w:r>
              <w:t>29A</w:t>
            </w:r>
          </w:p>
        </w:tc>
        <w:tc>
          <w:tcPr>
            <w:tcW w:type="dxa" w:w="2880"/>
          </w:tcPr>
          <w:p>
            <w:r>
              <w:t>6.370196160463856</w:t>
            </w:r>
          </w:p>
        </w:tc>
      </w:tr>
      <w:tr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6.605339752083961</w:t>
            </w:r>
          </w:p>
        </w:tc>
      </w:tr>
      <w:tr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6.63667348124973</w:t>
            </w:r>
          </w:p>
        </w:tc>
      </w:tr>
      <w:tr>
        <w:tc>
          <w:tcPr>
            <w:tcW w:type="dxa" w:w="2880"/>
          </w:tcPr>
          <w:p>
            <w:r>
              <w:t>309</w:t>
            </w:r>
          </w:p>
        </w:tc>
        <w:tc>
          <w:tcPr>
            <w:tcW w:type="dxa" w:w="2880"/>
          </w:tcPr>
          <w:p>
            <w:r>
              <w:t>309</w:t>
            </w:r>
          </w:p>
        </w:tc>
        <w:tc>
          <w:tcPr>
            <w:tcW w:type="dxa" w:w="2880"/>
          </w:tcPr>
          <w:p>
            <w:r>
              <w:t>6.97466487737645</w:t>
            </w:r>
          </w:p>
        </w:tc>
      </w:tr>
      <w:tr>
        <w:tc>
          <w:tcPr>
            <w:tcW w:type="dxa" w:w="2880"/>
          </w:tcPr>
          <w:p>
            <w:r>
              <w:t>95</w:t>
            </w:r>
          </w:p>
        </w:tc>
        <w:tc>
          <w:tcPr>
            <w:tcW w:type="dxa" w:w="2880"/>
          </w:tcPr>
          <w:p>
            <w:r>
              <w:t>95</w:t>
            </w:r>
          </w:p>
        </w:tc>
        <w:tc>
          <w:tcPr>
            <w:tcW w:type="dxa" w:w="2880"/>
          </w:tcPr>
          <w:p>
            <w:r>
              <w:t>7.295471017779584</w:t>
            </w:r>
          </w:p>
        </w:tc>
      </w:tr>
      <w:tr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7.433216696048256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7.570973844083087</w:t>
            </w:r>
          </w:p>
        </w:tc>
      </w:tr>
      <w:tr>
        <w:tc>
          <w:tcPr>
            <w:tcW w:type="dxa" w:w="2880"/>
          </w:tcPr>
          <w:p>
            <w:r>
              <w:t>511</w:t>
            </w:r>
          </w:p>
        </w:tc>
        <w:tc>
          <w:tcPr>
            <w:tcW w:type="dxa" w:w="2880"/>
          </w:tcPr>
          <w:p>
            <w:r>
              <w:t>511</w:t>
            </w:r>
          </w:p>
        </w:tc>
        <w:tc>
          <w:tcPr>
            <w:tcW w:type="dxa" w:w="2880"/>
          </w:tcPr>
          <w:p>
            <w:r>
              <w:t>7.769789398255748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7.79110333725034</w:t>
            </w:r>
          </w:p>
        </w:tc>
      </w:tr>
      <w:tr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7.922175426735815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8.091836734693876</w:t>
            </w:r>
          </w:p>
        </w:tc>
      </w:tr>
      <w:tr>
        <w:tc>
          <w:tcPr>
            <w:tcW w:type="dxa" w:w="2880"/>
          </w:tcPr>
          <w:p>
            <w:r>
              <w:t>88</w:t>
            </w:r>
          </w:p>
        </w:tc>
        <w:tc>
          <w:tcPr>
            <w:tcW w:type="dxa" w:w="2880"/>
          </w:tcPr>
          <w:p>
            <w:r>
              <w:t>88</w:t>
            </w:r>
          </w:p>
        </w:tc>
        <w:tc>
          <w:tcPr>
            <w:tcW w:type="dxa" w:w="2880"/>
          </w:tcPr>
          <w:p>
            <w:r>
              <w:t>8.137913010794367</w:t>
            </w:r>
          </w:p>
        </w:tc>
      </w:tr>
      <w:tr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8.153907424461838</w:t>
            </w:r>
          </w:p>
        </w:tc>
      </w:tr>
      <w:tr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8.196700476162949</w:t>
            </w:r>
          </w:p>
        </w:tc>
      </w:tr>
      <w:tr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8.214665781177487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8.227417173968208</w:t>
            </w:r>
          </w:p>
        </w:tc>
      </w:tr>
      <w:tr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8.375217150860442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8.398619275700256</w:t>
            </w:r>
          </w:p>
        </w:tc>
      </w:tr>
      <w:tr>
        <w:tc>
          <w:tcPr>
            <w:tcW w:type="dxa" w:w="2880"/>
          </w:tcPr>
          <w:p>
            <w:r>
              <w:t>10027</w:t>
            </w:r>
          </w:p>
        </w:tc>
        <w:tc>
          <w:tcPr>
            <w:tcW w:type="dxa" w:w="2880"/>
          </w:tcPr>
          <w:p>
            <w:r>
              <w:t>27E</w:t>
            </w:r>
          </w:p>
        </w:tc>
        <w:tc>
          <w:tcPr>
            <w:tcW w:type="dxa" w:w="2880"/>
          </w:tcPr>
          <w:p>
            <w:r>
              <w:t>8.533528180546167</w:t>
            </w:r>
          </w:p>
        </w:tc>
      </w:tr>
      <w:tr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8.604464051292926</w:t>
            </w:r>
          </w:p>
        </w:tc>
      </w:tr>
      <w:tr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8.661780543295531</w:t>
            </w:r>
          </w:p>
        </w:tc>
      </w:tr>
      <w:tr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8.830401054301563</w:t>
            </w:r>
          </w:p>
        </w:tc>
      </w:tr>
      <w:tr>
        <w:tc>
          <w:tcPr>
            <w:tcW w:type="dxa" w:w="2880"/>
          </w:tcPr>
          <w:p>
            <w:r>
              <w:t>84</w:t>
            </w:r>
          </w:p>
        </w:tc>
        <w:tc>
          <w:tcPr>
            <w:tcW w:type="dxa" w:w="2880"/>
          </w:tcPr>
          <w:p>
            <w:r>
              <w:t>84</w:t>
            </w:r>
          </w:p>
        </w:tc>
        <w:tc>
          <w:tcPr>
            <w:tcW w:type="dxa" w:w="2880"/>
          </w:tcPr>
          <w:p>
            <w:r>
              <w:t>8.913382129260798</w:t>
            </w:r>
          </w:p>
        </w:tc>
      </w:tr>
      <w:tr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9.1009244000412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9.15765698163807</w:t>
            </w:r>
          </w:p>
        </w:tc>
      </w:tr>
      <w:tr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9.29647151413757</w:t>
            </w:r>
          </w:p>
        </w:tc>
      </w:tr>
      <w:tr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9.454947061376592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9.561318967892207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9.619126254143271</w:t>
            </w:r>
          </w:p>
        </w:tc>
      </w:tr>
      <w:tr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9.64505558939879</w:t>
            </w:r>
          </w:p>
        </w:tc>
      </w:tr>
      <w:tr>
        <w:tc>
          <w:tcPr>
            <w:tcW w:type="dxa" w:w="2880"/>
          </w:tcPr>
          <w:p>
            <w:r>
              <w:t>94</w:t>
            </w:r>
          </w:p>
        </w:tc>
        <w:tc>
          <w:tcPr>
            <w:tcW w:type="dxa" w:w="2880"/>
          </w:tcPr>
          <w:p>
            <w:r>
              <w:t>94</w:t>
            </w:r>
          </w:p>
        </w:tc>
        <w:tc>
          <w:tcPr>
            <w:tcW w:type="dxa" w:w="2880"/>
          </w:tcPr>
          <w:p>
            <w:r>
              <w:t>10.056513691107407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10.078538641563853</w:t>
            </w:r>
          </w:p>
        </w:tc>
      </w:tr>
      <w:tr>
        <w:tc>
          <w:tcPr>
            <w:tcW w:type="dxa" w:w="2880"/>
          </w:tcPr>
          <w:p>
            <w:r>
              <w:t>10003</w:t>
            </w:r>
          </w:p>
        </w:tc>
        <w:tc>
          <w:tcPr>
            <w:tcW w:type="dxa" w:w="2880"/>
          </w:tcPr>
          <w:p>
            <w:r>
              <w:t>3A</w:t>
            </w:r>
          </w:p>
        </w:tc>
        <w:tc>
          <w:tcPr>
            <w:tcW w:type="dxa" w:w="2880"/>
          </w:tcPr>
          <w:p>
            <w:r>
              <w:t>10.777493079481498</w:t>
            </w:r>
          </w:p>
        </w:tc>
      </w:tr>
      <w:tr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10.898885857059282</w:t>
            </w:r>
          </w:p>
        </w:tc>
      </w:tr>
      <w:tr>
        <w:tc>
          <w:tcPr>
            <w:tcW w:type="dxa" w:w="2880"/>
          </w:tcPr>
          <w:p>
            <w:r>
              <w:t>20026</w:t>
            </w:r>
          </w:p>
        </w:tc>
        <w:tc>
          <w:tcPr>
            <w:tcW w:type="dxa" w:w="2880"/>
          </w:tcPr>
          <w:p>
            <w:r>
              <w:t>26L</w:t>
            </w:r>
          </w:p>
        </w:tc>
        <w:tc>
          <w:tcPr>
            <w:tcW w:type="dxa" w:w="2880"/>
          </w:tcPr>
          <w:p>
            <w:r>
              <w:t>10.941262068825193</w:t>
            </w:r>
          </w:p>
        </w:tc>
      </w:tr>
      <w:tr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10.964749890774973</w:t>
            </w:r>
          </w:p>
        </w:tc>
      </w:tr>
      <w:tr>
        <w:tc>
          <w:tcPr>
            <w:tcW w:type="dxa" w:w="2880"/>
          </w:tcPr>
          <w:p>
            <w:r>
              <w:t>40102</w:t>
            </w:r>
          </w:p>
        </w:tc>
        <w:tc>
          <w:tcPr>
            <w:tcW w:type="dxa" w:w="2880"/>
          </w:tcPr>
          <w:p>
            <w:r>
              <w:t>EKO2</w:t>
            </w:r>
          </w:p>
        </w:tc>
        <w:tc>
          <w:tcPr>
            <w:tcW w:type="dxa" w:w="2880"/>
          </w:tcPr>
          <w:p>
            <w:r>
              <w:t>11.118131868131867</w:t>
            </w:r>
          </w:p>
        </w:tc>
      </w:tr>
      <w:tr>
        <w:tc>
          <w:tcPr>
            <w:tcW w:type="dxa" w:w="2880"/>
          </w:tcPr>
          <w:p>
            <w:r>
              <w:t>75</w:t>
            </w:r>
          </w:p>
        </w:tc>
        <w:tc>
          <w:tcPr>
            <w:tcW w:type="dxa" w:w="2880"/>
          </w:tcPr>
          <w:p>
            <w:r>
              <w:t>75</w:t>
            </w:r>
          </w:p>
        </w:tc>
        <w:tc>
          <w:tcPr>
            <w:tcW w:type="dxa" w:w="2880"/>
          </w:tcPr>
          <w:p>
            <w:r>
              <w:t>11.352920346631064</w:t>
            </w:r>
          </w:p>
        </w:tc>
      </w:tr>
      <w:tr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11.467770228156242</w:t>
            </w:r>
          </w:p>
        </w:tc>
      </w:tr>
      <w:tr>
        <w:tc>
          <w:tcPr>
            <w:tcW w:type="dxa" w:w="2880"/>
          </w:tcPr>
          <w:p>
            <w:r>
              <w:t>96</w:t>
            </w:r>
          </w:p>
        </w:tc>
        <w:tc>
          <w:tcPr>
            <w:tcW w:type="dxa" w:w="2880"/>
          </w:tcPr>
          <w:p>
            <w:r>
              <w:t>96</w:t>
            </w:r>
          </w:p>
        </w:tc>
        <w:tc>
          <w:tcPr>
            <w:tcW w:type="dxa" w:w="2880"/>
          </w:tcPr>
          <w:p>
            <w:r>
              <w:t>11.915641858736683</w:t>
            </w:r>
          </w:p>
        </w:tc>
      </w:tr>
      <w:tr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11.932713640272961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11.9783278112136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12.062980737624088</w:t>
            </w:r>
          </w:p>
        </w:tc>
      </w:tr>
      <w:tr>
        <w:tc>
          <w:tcPr>
            <w:tcW w:type="dxa" w:w="2880"/>
          </w:tcPr>
          <w:p>
            <w:r>
              <w:t>74</w:t>
            </w:r>
          </w:p>
        </w:tc>
        <w:tc>
          <w:tcPr>
            <w:tcW w:type="dxa" w:w="2880"/>
          </w:tcPr>
          <w:p>
            <w:r>
              <w:t>74</w:t>
            </w:r>
          </w:p>
        </w:tc>
        <w:tc>
          <w:tcPr>
            <w:tcW w:type="dxa" w:w="2880"/>
          </w:tcPr>
          <w:p>
            <w:r>
              <w:t>12.071618836275263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12.106541399412054</w:t>
            </w:r>
          </w:p>
        </w:tc>
      </w:tr>
      <w:tr>
        <w:tc>
          <w:tcPr>
            <w:tcW w:type="dxa" w:w="2880"/>
          </w:tcPr>
          <w:p>
            <w:r>
              <w:t>83</w:t>
            </w:r>
          </w:p>
        </w:tc>
        <w:tc>
          <w:tcPr>
            <w:tcW w:type="dxa" w:w="2880"/>
          </w:tcPr>
          <w:p>
            <w:r>
              <w:t>83</w:t>
            </w:r>
          </w:p>
        </w:tc>
        <w:tc>
          <w:tcPr>
            <w:tcW w:type="dxa" w:w="2880"/>
          </w:tcPr>
          <w:p>
            <w:r>
              <w:t>12.193737087651561</w:t>
            </w:r>
          </w:p>
        </w:tc>
      </w:tr>
      <w:tr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12.251867807933985</w:t>
            </w:r>
          </w:p>
        </w:tc>
      </w:tr>
      <w:tr>
        <w:tc>
          <w:tcPr>
            <w:tcW w:type="dxa" w:w="2880"/>
          </w:tcPr>
          <w:p>
            <w:r>
              <w:t>10021</w:t>
            </w:r>
          </w:p>
        </w:tc>
        <w:tc>
          <w:tcPr>
            <w:tcW w:type="dxa" w:w="2880"/>
          </w:tcPr>
          <w:p>
            <w:r>
              <w:t>21A</w:t>
            </w:r>
          </w:p>
        </w:tc>
        <w:tc>
          <w:tcPr>
            <w:tcW w:type="dxa" w:w="2880"/>
          </w:tcPr>
          <w:p>
            <w:r>
              <w:t>12.290909722455002</w:t>
            </w:r>
          </w:p>
        </w:tc>
      </w:tr>
      <w:tr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12.299336439381246</w:t>
            </w:r>
          </w:p>
        </w:tc>
      </w:tr>
      <w:tr>
        <w:tc>
          <w:tcPr>
            <w:tcW w:type="dxa" w:w="2880"/>
          </w:tcPr>
          <w:p>
            <w:r>
              <w:t>601</w:t>
            </w:r>
          </w:p>
        </w:tc>
        <w:tc>
          <w:tcPr>
            <w:tcW w:type="dxa" w:w="2880"/>
          </w:tcPr>
          <w:p>
            <w:r>
              <w:t>601</w:t>
            </w:r>
          </w:p>
        </w:tc>
        <w:tc>
          <w:tcPr>
            <w:tcW w:type="dxa" w:w="2880"/>
          </w:tcPr>
          <w:p>
            <w:r>
              <w:t>12.562130605092722</w:t>
            </w:r>
          </w:p>
        </w:tc>
      </w:tr>
      <w:tr>
        <w:tc>
          <w:tcPr>
            <w:tcW w:type="dxa" w:w="2880"/>
          </w:tcPr>
          <w:p>
            <w:r>
              <w:t>10013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12.657049686666412</w:t>
            </w:r>
          </w:p>
        </w:tc>
      </w:tr>
      <w:tr>
        <w:tc>
          <w:tcPr>
            <w:tcW w:type="dxa" w:w="2880"/>
          </w:tcPr>
          <w:p>
            <w:r>
              <w:t>78</w:t>
            </w:r>
          </w:p>
        </w:tc>
        <w:tc>
          <w:tcPr>
            <w:tcW w:type="dxa" w:w="2880"/>
          </w:tcPr>
          <w:p>
            <w:r>
              <w:t>78</w:t>
            </w:r>
          </w:p>
        </w:tc>
        <w:tc>
          <w:tcPr>
            <w:tcW w:type="dxa" w:w="2880"/>
          </w:tcPr>
          <w:p>
            <w:r>
              <w:t>12.668616933007417</w:t>
            </w:r>
          </w:p>
        </w:tc>
      </w:tr>
      <w:tr>
        <w:tc>
          <w:tcPr>
            <w:tcW w:type="dxa" w:w="2880"/>
          </w:tcPr>
          <w:p>
            <w:r>
              <w:t>73</w:t>
            </w:r>
          </w:p>
        </w:tc>
        <w:tc>
          <w:tcPr>
            <w:tcW w:type="dxa" w:w="2880"/>
          </w:tcPr>
          <w:p>
            <w:r>
              <w:t>73</w:t>
            </w:r>
          </w:p>
        </w:tc>
        <w:tc>
          <w:tcPr>
            <w:tcW w:type="dxa" w:w="2880"/>
          </w:tcPr>
          <w:p>
            <w:r>
              <w:t>13.002098400115779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13.150190827504712</w:t>
            </w:r>
          </w:p>
        </w:tc>
      </w:tr>
      <w:tr>
        <w:tc>
          <w:tcPr>
            <w:tcW w:type="dxa" w:w="2880"/>
          </w:tcPr>
          <w:p>
            <w:r>
              <w:t>704</w:t>
            </w:r>
          </w:p>
        </w:tc>
        <w:tc>
          <w:tcPr>
            <w:tcW w:type="dxa" w:w="2880"/>
          </w:tcPr>
          <w:p>
            <w:r>
              <w:t>704</w:t>
            </w:r>
          </w:p>
        </w:tc>
        <w:tc>
          <w:tcPr>
            <w:tcW w:type="dxa" w:w="2880"/>
          </w:tcPr>
          <w:p>
            <w:r>
              <w:t>13.782152467630933</w:t>
            </w:r>
          </w:p>
        </w:tc>
      </w:tr>
      <w:tr>
        <w:tc>
          <w:tcPr>
            <w:tcW w:type="dxa" w:w="2880"/>
          </w:tcPr>
          <w:p>
            <w:r>
              <w:t>71</w:t>
            </w:r>
          </w:p>
        </w:tc>
        <w:tc>
          <w:tcPr>
            <w:tcW w:type="dxa" w:w="2880"/>
          </w:tcPr>
          <w:p>
            <w:r>
              <w:t>71</w:t>
            </w:r>
          </w:p>
        </w:tc>
        <w:tc>
          <w:tcPr>
            <w:tcW w:type="dxa" w:w="2880"/>
          </w:tcPr>
          <w:p>
            <w:r>
              <w:t>13.972582846885983</w:t>
            </w:r>
          </w:p>
        </w:tc>
      </w:tr>
      <w:tr>
        <w:tc>
          <w:tcPr>
            <w:tcW w:type="dxa" w:w="2880"/>
          </w:tcPr>
          <w:p>
            <w:r>
              <w:t>79</w:t>
            </w:r>
          </w:p>
        </w:tc>
        <w:tc>
          <w:tcPr>
            <w:tcW w:type="dxa" w:w="2880"/>
          </w:tcPr>
          <w:p>
            <w:r>
              <w:t>79</w:t>
            </w:r>
          </w:p>
        </w:tc>
        <w:tc>
          <w:tcPr>
            <w:tcW w:type="dxa" w:w="2880"/>
          </w:tcPr>
          <w:p>
            <w:r>
              <w:t>13.988362654787071</w:t>
            </w:r>
          </w:p>
        </w:tc>
      </w:tr>
      <w:tr>
        <w:tc>
          <w:tcPr>
            <w:tcW w:type="dxa" w:w="2880"/>
          </w:tcPr>
          <w:p>
            <w:r>
              <w:t>706</w:t>
            </w:r>
          </w:p>
        </w:tc>
        <w:tc>
          <w:tcPr>
            <w:tcW w:type="dxa" w:w="2880"/>
          </w:tcPr>
          <w:p>
            <w:r>
              <w:t>706</w:t>
            </w:r>
          </w:p>
        </w:tc>
        <w:tc>
          <w:tcPr>
            <w:tcW w:type="dxa" w:w="2880"/>
          </w:tcPr>
          <w:p>
            <w:r>
              <w:t>13.997700581901283</w:t>
            </w:r>
          </w:p>
        </w:tc>
      </w:tr>
      <w:tr>
        <w:tc>
          <w:tcPr>
            <w:tcW w:type="dxa" w:w="2880"/>
          </w:tcPr>
          <w:p>
            <w:r>
              <w:t>77</w:t>
            </w:r>
          </w:p>
        </w:tc>
        <w:tc>
          <w:tcPr>
            <w:tcW w:type="dxa" w:w="2880"/>
          </w:tcPr>
          <w:p>
            <w:r>
              <w:t>77</w:t>
            </w:r>
          </w:p>
        </w:tc>
        <w:tc>
          <w:tcPr>
            <w:tcW w:type="dxa" w:w="2880"/>
          </w:tcPr>
          <w:p>
            <w:r>
              <w:t>14.092461838966935</w:t>
            </w:r>
          </w:p>
        </w:tc>
      </w:tr>
      <w:tr>
        <w:tc>
          <w:tcPr>
            <w:tcW w:type="dxa" w:w="2880"/>
          </w:tcPr>
          <w:p>
            <w:r>
              <w:t>308</w:t>
            </w:r>
          </w:p>
        </w:tc>
        <w:tc>
          <w:tcPr>
            <w:tcW w:type="dxa" w:w="2880"/>
          </w:tcPr>
          <w:p>
            <w:r>
              <w:t>308</w:t>
            </w:r>
          </w:p>
        </w:tc>
        <w:tc>
          <w:tcPr>
            <w:tcW w:type="dxa" w:w="2880"/>
          </w:tcPr>
          <w:p>
            <w:r>
              <w:t>14.096392096873602</w:t>
            </w:r>
          </w:p>
        </w:tc>
      </w:tr>
      <w:tr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14.304473304473305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14.569160997732427</w:t>
            </w:r>
          </w:p>
        </w:tc>
      </w:tr>
      <w:tr>
        <w:tc>
          <w:tcPr>
            <w:tcW w:type="dxa" w:w="2880"/>
          </w:tcPr>
          <w:p>
            <w:r>
              <w:t>89</w:t>
            </w:r>
          </w:p>
        </w:tc>
        <w:tc>
          <w:tcPr>
            <w:tcW w:type="dxa" w:w="2880"/>
          </w:tcPr>
          <w:p>
            <w:r>
              <w:t>89</w:t>
            </w:r>
          </w:p>
        </w:tc>
        <w:tc>
          <w:tcPr>
            <w:tcW w:type="dxa" w:w="2880"/>
          </w:tcPr>
          <w:p>
            <w:r>
              <w:t>14.594961631790463</w:t>
            </w:r>
          </w:p>
        </w:tc>
      </w:tr>
      <w:tr>
        <w:tc>
          <w:tcPr>
            <w:tcW w:type="dxa" w:w="2880"/>
          </w:tcPr>
          <w:p>
            <w:r>
              <w:t>505</w:t>
            </w:r>
          </w:p>
        </w:tc>
        <w:tc>
          <w:tcPr>
            <w:tcW w:type="dxa" w:w="2880"/>
          </w:tcPr>
          <w:p>
            <w:r>
              <w:t>505</w:t>
            </w:r>
          </w:p>
        </w:tc>
        <w:tc>
          <w:tcPr>
            <w:tcW w:type="dxa" w:w="2880"/>
          </w:tcPr>
          <w:p>
            <w:r>
              <w:t>14.871794871794874</w:t>
            </w:r>
          </w:p>
        </w:tc>
      </w:tr>
      <w:tr>
        <w:tc>
          <w:tcPr>
            <w:tcW w:type="dxa" w:w="2880"/>
          </w:tcPr>
          <w:p>
            <w:r>
              <w:t>10505</w:t>
            </w:r>
          </w:p>
        </w:tc>
        <w:tc>
          <w:tcPr>
            <w:tcW w:type="dxa" w:w="2880"/>
          </w:tcPr>
          <w:p>
            <w:r>
              <w:t>505L</w:t>
            </w:r>
          </w:p>
        </w:tc>
        <w:tc>
          <w:tcPr>
            <w:tcW w:type="dxa" w:w="2880"/>
          </w:tcPr>
          <w:p>
            <w:r>
              <w:t>15.176066072292487</w:t>
            </w:r>
          </w:p>
        </w:tc>
      </w:tr>
      <w:tr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15.547507675274277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15.726997626359784</w:t>
            </w:r>
          </w:p>
        </w:tc>
      </w:tr>
      <w:tr>
        <w:tc>
          <w:tcPr>
            <w:tcW w:type="dxa" w:w="2880"/>
          </w:tcPr>
          <w:p>
            <w:r>
              <w:t>307</w:t>
            </w:r>
          </w:p>
        </w:tc>
        <w:tc>
          <w:tcPr>
            <w:tcW w:type="dxa" w:w="2880"/>
          </w:tcPr>
          <w:p>
            <w:r>
              <w:t>307</w:t>
            </w:r>
          </w:p>
        </w:tc>
        <w:tc>
          <w:tcPr>
            <w:tcW w:type="dxa" w:w="2880"/>
          </w:tcPr>
          <w:p>
            <w:r>
              <w:t>16.219469898871893</w:t>
            </w:r>
          </w:p>
        </w:tc>
      </w:tr>
      <w:tr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16.501456819514278</w:t>
            </w:r>
          </w:p>
        </w:tc>
      </w:tr>
      <w:tr>
        <w:tc>
          <w:tcPr>
            <w:tcW w:type="dxa" w:w="2880"/>
          </w:tcPr>
          <w:p>
            <w:r>
              <w:t>10025</w:t>
            </w:r>
          </w:p>
        </w:tc>
        <w:tc>
          <w:tcPr>
            <w:tcW w:type="dxa" w:w="2880"/>
          </w:tcPr>
          <w:p>
            <w:r>
              <w:t>25P</w:t>
            </w:r>
          </w:p>
        </w:tc>
        <w:tc>
          <w:tcPr>
            <w:tcW w:type="dxa" w:w="2880"/>
          </w:tcPr>
          <w:p>
            <w:r>
              <w:t>16.56968361269239</w:t>
            </w:r>
          </w:p>
        </w:tc>
      </w:tr>
      <w:tr>
        <w:tc>
          <w:tcPr>
            <w:tcW w:type="dxa" w:w="2880"/>
          </w:tcPr>
          <w:p>
            <w:r>
              <w:t>302</w:t>
            </w:r>
          </w:p>
        </w:tc>
        <w:tc>
          <w:tcPr>
            <w:tcW w:type="dxa" w:w="2880"/>
          </w:tcPr>
          <w:p>
            <w:r>
              <w:t>302</w:t>
            </w:r>
          </w:p>
        </w:tc>
        <w:tc>
          <w:tcPr>
            <w:tcW w:type="dxa" w:w="2880"/>
          </w:tcPr>
          <w:p>
            <w:r>
              <w:t>16.732515824496954</w:t>
            </w:r>
          </w:p>
        </w:tc>
      </w:tr>
      <w:tr>
        <w:tc>
          <w:tcPr>
            <w:tcW w:type="dxa" w:w="2880"/>
          </w:tcPr>
          <w:p>
            <w:r>
              <w:t>707</w:t>
            </w:r>
          </w:p>
        </w:tc>
        <w:tc>
          <w:tcPr>
            <w:tcW w:type="dxa" w:w="2880"/>
          </w:tcPr>
          <w:p>
            <w:r>
              <w:t>707</w:t>
            </w:r>
          </w:p>
        </w:tc>
        <w:tc>
          <w:tcPr>
            <w:tcW w:type="dxa" w:w="2880"/>
          </w:tcPr>
          <w:p>
            <w:r>
              <w:t>17.018849703245554</w:t>
            </w:r>
          </w:p>
        </w:tc>
      </w:tr>
      <w:tr>
        <w:tc>
          <w:tcPr>
            <w:tcW w:type="dxa" w:w="2880"/>
          </w:tcPr>
          <w:p>
            <w:r>
              <w:t>58</w:t>
            </w:r>
          </w:p>
        </w:tc>
        <w:tc>
          <w:tcPr>
            <w:tcW w:type="dxa" w:w="2880"/>
          </w:tcPr>
          <w:p>
            <w:r>
              <w:t>58</w:t>
            </w:r>
          </w:p>
        </w:tc>
        <w:tc>
          <w:tcPr>
            <w:tcW w:type="dxa" w:w="2880"/>
          </w:tcPr>
          <w:p>
            <w:r>
              <w:t>17.185085015053957</w:t>
            </w:r>
          </w:p>
        </w:tc>
      </w:tr>
      <w:tr>
        <w:tc>
          <w:tcPr>
            <w:tcW w:type="dxa" w:w="2880"/>
          </w:tcPr>
          <w:p>
            <w:r>
              <w:t>305</w:t>
            </w:r>
          </w:p>
        </w:tc>
        <w:tc>
          <w:tcPr>
            <w:tcW w:type="dxa" w:w="2880"/>
          </w:tcPr>
          <w:p>
            <w:r>
              <w:t>305</w:t>
            </w:r>
          </w:p>
        </w:tc>
        <w:tc>
          <w:tcPr>
            <w:tcW w:type="dxa" w:w="2880"/>
          </w:tcPr>
          <w:p>
            <w:r>
              <w:t>17.258738601823705</w:t>
            </w:r>
          </w:p>
        </w:tc>
      </w:tr>
      <w:tr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17.6092027720179</w:t>
            </w:r>
          </w:p>
        </w:tc>
      </w:tr>
      <w:tr>
        <w:tc>
          <w:tcPr>
            <w:tcW w:type="dxa" w:w="2880"/>
          </w:tcPr>
          <w:p>
            <w:r>
              <w:t>82</w:t>
            </w:r>
          </w:p>
        </w:tc>
        <w:tc>
          <w:tcPr>
            <w:tcW w:type="dxa" w:w="2880"/>
          </w:tcPr>
          <w:p>
            <w:r>
              <w:t>82</w:t>
            </w:r>
          </w:p>
        </w:tc>
        <w:tc>
          <w:tcPr>
            <w:tcW w:type="dxa" w:w="2880"/>
          </w:tcPr>
          <w:p>
            <w:r>
              <w:t>17.86956350168817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18.0050505050505</w:t>
            </w:r>
          </w:p>
        </w:tc>
      </w:tr>
      <w:tr>
        <w:tc>
          <w:tcPr>
            <w:tcW w:type="dxa" w:w="2880"/>
          </w:tcPr>
          <w:p>
            <w:r>
              <w:t>85</w:t>
            </w:r>
          </w:p>
        </w:tc>
        <w:tc>
          <w:tcPr>
            <w:tcW w:type="dxa" w:w="2880"/>
          </w:tcPr>
          <w:p>
            <w:r>
              <w:t>85</w:t>
            </w:r>
          </w:p>
        </w:tc>
        <w:tc>
          <w:tcPr>
            <w:tcW w:type="dxa" w:w="2880"/>
          </w:tcPr>
          <w:p>
            <w:r>
              <w:t>18.049702794217943</w:t>
            </w:r>
          </w:p>
        </w:tc>
      </w:tr>
      <w:tr>
        <w:tc>
          <w:tcPr>
            <w:tcW w:type="dxa" w:w="2880"/>
          </w:tcPr>
          <w:p>
            <w:r>
              <w:t>611</w:t>
            </w:r>
          </w:p>
        </w:tc>
        <w:tc>
          <w:tcPr>
            <w:tcW w:type="dxa" w:w="2880"/>
          </w:tcPr>
          <w:p>
            <w:r>
              <w:t>611</w:t>
            </w:r>
          </w:p>
        </w:tc>
        <w:tc>
          <w:tcPr>
            <w:tcW w:type="dxa" w:w="2880"/>
          </w:tcPr>
          <w:p>
            <w:r>
              <w:t>18.274197101007278</w:t>
            </w:r>
          </w:p>
        </w:tc>
      </w:tr>
      <w:tr>
        <w:tc>
          <w:tcPr>
            <w:tcW w:type="dxa" w:w="2880"/>
          </w:tcPr>
          <w:p>
            <w:r>
              <w:t>504</w:t>
            </w:r>
          </w:p>
        </w:tc>
        <w:tc>
          <w:tcPr>
            <w:tcW w:type="dxa" w:w="2880"/>
          </w:tcPr>
          <w:p>
            <w:r>
              <w:t>504</w:t>
            </w:r>
          </w:p>
        </w:tc>
        <w:tc>
          <w:tcPr>
            <w:tcW w:type="dxa" w:w="2880"/>
          </w:tcPr>
          <w:p>
            <w:r>
              <w:t>19.035087719298247</w:t>
            </w:r>
          </w:p>
        </w:tc>
      </w:tr>
      <w:tr>
        <w:tc>
          <w:tcPr>
            <w:tcW w:type="dxa" w:w="2880"/>
          </w:tcPr>
          <w:p>
            <w:r>
              <w:t>405</w:t>
            </w:r>
          </w:p>
        </w:tc>
        <w:tc>
          <w:tcPr>
            <w:tcW w:type="dxa" w:w="2880"/>
          </w:tcPr>
          <w:p>
            <w:r>
              <w:t>405</w:t>
            </w:r>
          </w:p>
        </w:tc>
        <w:tc>
          <w:tcPr>
            <w:tcW w:type="dxa" w:w="2880"/>
          </w:tcPr>
          <w:p>
            <w:r>
              <w:t>19.619343389529725</w:t>
            </w:r>
          </w:p>
        </w:tc>
      </w:tr>
      <w:tr>
        <w:tc>
          <w:tcPr>
            <w:tcW w:type="dxa" w:w="2880"/>
          </w:tcPr>
          <w:p>
            <w:r>
              <w:t>105</w:t>
            </w:r>
          </w:p>
        </w:tc>
        <w:tc>
          <w:tcPr>
            <w:tcW w:type="dxa" w:w="2880"/>
          </w:tcPr>
          <w:p>
            <w:r>
              <w:t>105</w:t>
            </w:r>
          </w:p>
        </w:tc>
        <w:tc>
          <w:tcPr>
            <w:tcW w:type="dxa" w:w="2880"/>
          </w:tcPr>
          <w:p>
            <w:r>
              <w:t>19.652516427468466</w:t>
            </w:r>
          </w:p>
        </w:tc>
      </w:tr>
      <w:tr>
        <w:tc>
          <w:tcPr>
            <w:tcW w:type="dxa" w:w="2880"/>
          </w:tcPr>
          <w:p>
            <w:r>
              <w:t>66</w:t>
            </w:r>
          </w:p>
        </w:tc>
        <w:tc>
          <w:tcPr>
            <w:tcW w:type="dxa" w:w="2880"/>
          </w:tcPr>
          <w:p>
            <w:r>
              <w:t>66</w:t>
            </w:r>
          </w:p>
        </w:tc>
        <w:tc>
          <w:tcPr>
            <w:tcW w:type="dxa" w:w="2880"/>
          </w:tcPr>
          <w:p>
            <w:r>
              <w:t>19.722222222222225</w:t>
            </w:r>
          </w:p>
        </w:tc>
      </w:tr>
      <w:tr>
        <w:tc>
          <w:tcPr>
            <w:tcW w:type="dxa" w:w="2880"/>
          </w:tcPr>
          <w:p>
            <w:r>
              <w:t>10702</w:t>
            </w:r>
          </w:p>
        </w:tc>
        <w:tc>
          <w:tcPr>
            <w:tcW w:type="dxa" w:w="2880"/>
          </w:tcPr>
          <w:p>
            <w:r>
              <w:t>702L</w:t>
            </w:r>
          </w:p>
        </w:tc>
        <w:tc>
          <w:tcPr>
            <w:tcW w:type="dxa" w:w="2880"/>
          </w:tcPr>
          <w:p>
            <w:r>
              <w:t>20.213325540619525</w:t>
            </w:r>
          </w:p>
        </w:tc>
      </w:tr>
      <w:tr>
        <w:tc>
          <w:tcPr>
            <w:tcW w:type="dxa" w:w="2880"/>
          </w:tcPr>
          <w:p>
            <w:r>
              <w:t>610</w:t>
            </w:r>
          </w:p>
        </w:tc>
        <w:tc>
          <w:tcPr>
            <w:tcW w:type="dxa" w:w="2880"/>
          </w:tcPr>
          <w:p>
            <w:r>
              <w:t>610</w:t>
            </w:r>
          </w:p>
        </w:tc>
        <w:tc>
          <w:tcPr>
            <w:tcW w:type="dxa" w:w="2880"/>
          </w:tcPr>
          <w:p>
            <w:r>
              <w:t>20.369479187023646</w:t>
            </w:r>
          </w:p>
        </w:tc>
      </w:tr>
      <w:tr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20.43083900226757</w:t>
            </w:r>
          </w:p>
        </w:tc>
      </w:tr>
      <w:tr>
        <w:tc>
          <w:tcPr>
            <w:tcW w:type="dxa" w:w="2880"/>
          </w:tcPr>
          <w:p>
            <w:r>
              <w:t>10703</w:t>
            </w:r>
          </w:p>
        </w:tc>
        <w:tc>
          <w:tcPr>
            <w:tcW w:type="dxa" w:w="2880"/>
          </w:tcPr>
          <w:p>
            <w:r>
              <w:t>703L</w:t>
            </w:r>
          </w:p>
        </w:tc>
        <w:tc>
          <w:tcPr>
            <w:tcW w:type="dxa" w:w="2880"/>
          </w:tcPr>
          <w:p>
            <w:r>
              <w:t>20.52177858439202</w:t>
            </w:r>
          </w:p>
        </w:tc>
      </w:tr>
      <w:tr>
        <w:tc>
          <w:tcPr>
            <w:tcW w:type="dxa" w:w="2880"/>
          </w:tcPr>
          <w:p>
            <w:r>
              <w:t>551</w:t>
            </w:r>
          </w:p>
        </w:tc>
        <w:tc>
          <w:tcPr>
            <w:tcW w:type="dxa" w:w="2880"/>
          </w:tcPr>
          <w:p>
            <w:r>
              <w:t>551</w:t>
            </w:r>
          </w:p>
        </w:tc>
        <w:tc>
          <w:tcPr>
            <w:tcW w:type="dxa" w:w="2880"/>
          </w:tcPr>
          <w:p>
            <w:r>
              <w:t>20.56576562971912</w:t>
            </w:r>
          </w:p>
        </w:tc>
      </w:tr>
      <w:tr>
        <w:tc>
          <w:tcPr>
            <w:tcW w:type="dxa" w:w="2880"/>
          </w:tcPr>
          <w:p>
            <w:r>
              <w:t>502</w:t>
            </w:r>
          </w:p>
        </w:tc>
        <w:tc>
          <w:tcPr>
            <w:tcW w:type="dxa" w:w="2880"/>
          </w:tcPr>
          <w:p>
            <w:r>
              <w:t>502</w:t>
            </w:r>
          </w:p>
        </w:tc>
        <w:tc>
          <w:tcPr>
            <w:tcW w:type="dxa" w:w="2880"/>
          </w:tcPr>
          <w:p>
            <w:r>
              <w:t>21.428571428571427</w:t>
            </w:r>
          </w:p>
        </w:tc>
      </w:tr>
      <w:tr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21.544927811550156</w:t>
            </w:r>
          </w:p>
        </w:tc>
      </w:tr>
      <w:tr>
        <w:tc>
          <w:tcPr>
            <w:tcW w:type="dxa" w:w="2880"/>
          </w:tcPr>
          <w:p>
            <w:r>
              <w:t>81</w:t>
            </w:r>
          </w:p>
        </w:tc>
        <w:tc>
          <w:tcPr>
            <w:tcW w:type="dxa" w:w="2880"/>
          </w:tcPr>
          <w:p>
            <w:r>
              <w:t>81</w:t>
            </w:r>
          </w:p>
        </w:tc>
        <w:tc>
          <w:tcPr>
            <w:tcW w:type="dxa" w:w="2880"/>
          </w:tcPr>
          <w:p>
            <w:r>
              <w:t>22.27756678122315</w:t>
            </w:r>
          </w:p>
        </w:tc>
      </w:tr>
      <w:tr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22.307692307692303</w:t>
            </w:r>
          </w:p>
        </w:tc>
      </w:tr>
      <w:tr>
        <w:tc>
          <w:tcPr>
            <w:tcW w:type="dxa" w:w="2880"/>
          </w:tcPr>
          <w:p>
            <w:r>
              <w:t>310</w:t>
            </w:r>
          </w:p>
        </w:tc>
        <w:tc>
          <w:tcPr>
            <w:tcW w:type="dxa" w:w="2880"/>
          </w:tcPr>
          <w:p>
            <w:r>
              <w:t>310</w:t>
            </w:r>
          </w:p>
        </w:tc>
        <w:tc>
          <w:tcPr>
            <w:tcW w:type="dxa" w:w="2880"/>
          </w:tcPr>
          <w:p>
            <w:r>
              <w:t>22.74960753532182</w:t>
            </w:r>
          </w:p>
        </w:tc>
      </w:tr>
      <w:tr>
        <w:tc>
          <w:tcPr>
            <w:tcW w:type="dxa" w:w="2880"/>
          </w:tcPr>
          <w:p>
            <w:r>
              <w:t>531</w:t>
            </w:r>
          </w:p>
        </w:tc>
        <w:tc>
          <w:tcPr>
            <w:tcW w:type="dxa" w:w="2880"/>
          </w:tcPr>
          <w:p>
            <w:r>
              <w:t>531</w:t>
            </w:r>
          </w:p>
        </w:tc>
        <w:tc>
          <w:tcPr>
            <w:tcW w:type="dxa" w:w="2880"/>
          </w:tcPr>
          <w:p>
            <w:r>
              <w:t>22.925619051448333</w:t>
            </w:r>
          </w:p>
        </w:tc>
      </w:tr>
      <w:tr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23.106249729504295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23.24516908212561</w:t>
            </w:r>
          </w:p>
        </w:tc>
      </w:tr>
      <w:tr>
        <w:tc>
          <w:tcPr>
            <w:tcW w:type="dxa" w:w="2880"/>
          </w:tcPr>
          <w:p>
            <w:r>
              <w:t>10081</w:t>
            </w:r>
          </w:p>
        </w:tc>
        <w:tc>
          <w:tcPr>
            <w:tcW w:type="dxa" w:w="2880"/>
          </w:tcPr>
          <w:p>
            <w:r>
              <w:t>81L</w:t>
            </w:r>
          </w:p>
        </w:tc>
        <w:tc>
          <w:tcPr>
            <w:tcW w:type="dxa" w:w="2880"/>
          </w:tcPr>
          <w:p>
            <w:r>
              <w:t>23.58463570327977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23.7727566177764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23.80321067821068</w:t>
            </w:r>
          </w:p>
        </w:tc>
      </w:tr>
      <w:tr>
        <w:tc>
          <w:tcPr>
            <w:tcW w:type="dxa" w:w="2880"/>
          </w:tcPr>
          <w:p>
            <w:r>
              <w:t>402</w:t>
            </w:r>
          </w:p>
        </w:tc>
        <w:tc>
          <w:tcPr>
            <w:tcW w:type="dxa" w:w="2880"/>
          </w:tcPr>
          <w:p>
            <w:r>
              <w:t>402</w:t>
            </w:r>
          </w:p>
        </w:tc>
        <w:tc>
          <w:tcPr>
            <w:tcW w:type="dxa" w:w="2880"/>
          </w:tcPr>
          <w:p>
            <w:r>
              <w:t>23.81046489742142</w:t>
            </w:r>
          </w:p>
        </w:tc>
      </w:tr>
      <w:tr>
        <w:tc>
          <w:tcPr>
            <w:tcW w:type="dxa" w:w="2880"/>
          </w:tcPr>
          <w:p>
            <w:r>
              <w:t>108</w:t>
            </w:r>
          </w:p>
        </w:tc>
        <w:tc>
          <w:tcPr>
            <w:tcW w:type="dxa" w:w="2880"/>
          </w:tcPr>
          <w:p>
            <w:r>
              <w:t>108</w:t>
            </w:r>
          </w:p>
        </w:tc>
        <w:tc>
          <w:tcPr>
            <w:tcW w:type="dxa" w:w="2880"/>
          </w:tcPr>
          <w:p>
            <w:r>
              <w:t>23.89346764346764</w:t>
            </w:r>
          </w:p>
        </w:tc>
      </w:tr>
      <w:tr>
        <w:tc>
          <w:tcPr>
            <w:tcW w:type="dxa" w:w="2880"/>
          </w:tcPr>
          <w:p>
            <w:r>
              <w:t>532</w:t>
            </w:r>
          </w:p>
        </w:tc>
        <w:tc>
          <w:tcPr>
            <w:tcW w:type="dxa" w:w="2880"/>
          </w:tcPr>
          <w:p>
            <w:r>
              <w:t>532</w:t>
            </w:r>
          </w:p>
        </w:tc>
        <w:tc>
          <w:tcPr>
            <w:tcW w:type="dxa" w:w="2880"/>
          </w:tcPr>
          <w:p>
            <w:r>
              <w:t>23.936210847975556</w:t>
            </w:r>
          </w:p>
        </w:tc>
      </w:tr>
      <w:tr>
        <w:tc>
          <w:tcPr>
            <w:tcW w:type="dxa" w:w="2880"/>
          </w:tcPr>
          <w:p>
            <w:r>
              <w:t>40101</w:t>
            </w:r>
          </w:p>
        </w:tc>
        <w:tc>
          <w:tcPr>
            <w:tcW w:type="dxa" w:w="2880"/>
          </w:tcPr>
          <w:p>
            <w:r>
              <w:t>EKO1</w:t>
            </w:r>
          </w:p>
        </w:tc>
        <w:tc>
          <w:tcPr>
            <w:tcW w:type="dxa" w:w="2880"/>
          </w:tcPr>
          <w:p>
            <w:r>
              <w:t>24.056324110671937</w:t>
            </w:r>
          </w:p>
        </w:tc>
      </w:tr>
      <w:tr>
        <w:tc>
          <w:tcPr>
            <w:tcW w:type="dxa" w:w="2880"/>
          </w:tcPr>
          <w:p>
            <w:r>
              <w:t>311</w:t>
            </w:r>
          </w:p>
        </w:tc>
        <w:tc>
          <w:tcPr>
            <w:tcW w:type="dxa" w:w="2880"/>
          </w:tcPr>
          <w:p>
            <w:r>
              <w:t>311</w:t>
            </w:r>
          </w:p>
        </w:tc>
        <w:tc>
          <w:tcPr>
            <w:tcW w:type="dxa" w:w="2880"/>
          </w:tcPr>
          <w:p>
            <w:r>
              <w:t>24.166285290534457</w:t>
            </w:r>
          </w:p>
        </w:tc>
      </w:tr>
      <w:tr>
        <w:tc>
          <w:tcPr>
            <w:tcW w:type="dxa" w:w="2880"/>
          </w:tcPr>
          <w:p>
            <w:r>
              <w:t>401</w:t>
            </w:r>
          </w:p>
        </w:tc>
        <w:tc>
          <w:tcPr>
            <w:tcW w:type="dxa" w:w="2880"/>
          </w:tcPr>
          <w:p>
            <w:r>
              <w:t>401</w:t>
            </w:r>
          </w:p>
        </w:tc>
        <w:tc>
          <w:tcPr>
            <w:tcW w:type="dxa" w:w="2880"/>
          </w:tcPr>
          <w:p>
            <w:r>
              <w:t>24.73684620882179</w:t>
            </w:r>
          </w:p>
        </w:tc>
      </w:tr>
      <w:tr>
        <w:tc>
          <w:tcPr>
            <w:tcW w:type="dxa" w:w="2880"/>
          </w:tcPr>
          <w:p>
            <w:r>
              <w:t>20703</w:t>
            </w:r>
          </w:p>
        </w:tc>
        <w:tc>
          <w:tcPr>
            <w:tcW w:type="dxa" w:w="2880"/>
          </w:tcPr>
          <w:p>
            <w:r>
              <w:t>703L1</w:t>
            </w:r>
          </w:p>
        </w:tc>
        <w:tc>
          <w:tcPr>
            <w:tcW w:type="dxa" w:w="2880"/>
          </w:tcPr>
          <w:p>
            <w:r>
              <w:t>24.839765256207304</w:t>
            </w:r>
          </w:p>
        </w:tc>
      </w:tr>
      <w:tr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24.994613229907348</w:t>
            </w:r>
          </w:p>
        </w:tc>
      </w:tr>
      <w:tr>
        <w:tc>
          <w:tcPr>
            <w:tcW w:type="dxa" w:w="2880"/>
          </w:tcPr>
          <w:p>
            <w:r>
              <w:t>10309</w:t>
            </w:r>
          </w:p>
        </w:tc>
        <w:tc>
          <w:tcPr>
            <w:tcW w:type="dxa" w:w="2880"/>
          </w:tcPr>
          <w:p>
            <w:r>
              <w:t>309L</w:t>
            </w:r>
          </w:p>
        </w:tc>
        <w:tc>
          <w:tcPr>
            <w:tcW w:type="dxa" w:w="2880"/>
          </w:tcPr>
          <w:p>
            <w:r>
              <w:t>25.095238095238095</w:t>
            </w:r>
          </w:p>
        </w:tc>
      </w:tr>
      <w:tr>
        <w:tc>
          <w:tcPr>
            <w:tcW w:type="dxa" w:w="2880"/>
          </w:tcPr>
          <w:p>
            <w:r>
              <w:t>10105</w:t>
            </w:r>
          </w:p>
        </w:tc>
        <w:tc>
          <w:tcPr>
            <w:tcW w:type="dxa" w:w="2880"/>
          </w:tcPr>
          <w:p>
            <w:r>
              <w:t>105L</w:t>
            </w:r>
          </w:p>
        </w:tc>
        <w:tc>
          <w:tcPr>
            <w:tcW w:type="dxa" w:w="2880"/>
          </w:tcPr>
          <w:p>
            <w:r>
              <w:t>25.228879576306046</w:t>
            </w:r>
          </w:p>
        </w:tc>
      </w:tr>
      <w:tr>
        <w:tc>
          <w:tcPr>
            <w:tcW w:type="dxa" w:w="2880"/>
          </w:tcPr>
          <w:p>
            <w:r>
              <w:t>604</w:t>
            </w:r>
          </w:p>
        </w:tc>
        <w:tc>
          <w:tcPr>
            <w:tcW w:type="dxa" w:w="2880"/>
          </w:tcPr>
          <w:p>
            <w:r>
              <w:t>604</w:t>
            </w:r>
          </w:p>
        </w:tc>
        <w:tc>
          <w:tcPr>
            <w:tcW w:type="dxa" w:w="2880"/>
          </w:tcPr>
          <w:p>
            <w:r>
              <w:t>25.544032495030677</w:t>
            </w:r>
          </w:p>
        </w:tc>
      </w:tr>
      <w:tr>
        <w:tc>
          <w:tcPr>
            <w:tcW w:type="dxa" w:w="2880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>25.66782810685249</w:t>
            </w:r>
          </w:p>
        </w:tc>
      </w:tr>
      <w:tr>
        <w:tc>
          <w:tcPr>
            <w:tcW w:type="dxa" w:w="2880"/>
          </w:tcPr>
          <w:p>
            <w:r>
              <w:t>605</w:t>
            </w:r>
          </w:p>
        </w:tc>
        <w:tc>
          <w:tcPr>
            <w:tcW w:type="dxa" w:w="2880"/>
          </w:tcPr>
          <w:p>
            <w:r>
              <w:t>605</w:t>
            </w:r>
          </w:p>
        </w:tc>
        <w:tc>
          <w:tcPr>
            <w:tcW w:type="dxa" w:w="2880"/>
          </w:tcPr>
          <w:p>
            <w:r>
              <w:t>25.671517752400103</w:t>
            </w:r>
          </w:p>
        </w:tc>
      </w:tr>
      <w:tr>
        <w:tc>
          <w:tcPr>
            <w:tcW w:type="dxa" w:w="2880"/>
          </w:tcPr>
          <w:p>
            <w:r>
              <w:t>92</w:t>
            </w:r>
          </w:p>
        </w:tc>
        <w:tc>
          <w:tcPr>
            <w:tcW w:type="dxa" w:w="2880"/>
          </w:tcPr>
          <w:p>
            <w:r>
              <w:t>92</w:t>
            </w:r>
          </w:p>
        </w:tc>
        <w:tc>
          <w:tcPr>
            <w:tcW w:type="dxa" w:w="2880"/>
          </w:tcPr>
          <w:p>
            <w:r>
              <w:t>26.034843205574912</w:t>
            </w:r>
          </w:p>
        </w:tc>
      </w:tr>
      <w:tr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26.127726952850104</w:t>
            </w:r>
          </w:p>
        </w:tc>
      </w:tr>
      <w:tr>
        <w:tc>
          <w:tcPr>
            <w:tcW w:type="dxa" w:w="2880"/>
          </w:tcPr>
          <w:p>
            <w:r>
              <w:t>304</w:t>
            </w:r>
          </w:p>
        </w:tc>
        <w:tc>
          <w:tcPr>
            <w:tcW w:type="dxa" w:w="2880"/>
          </w:tcPr>
          <w:p>
            <w:r>
              <w:t>304</w:t>
            </w:r>
          </w:p>
        </w:tc>
        <w:tc>
          <w:tcPr>
            <w:tcW w:type="dxa" w:w="2880"/>
          </w:tcPr>
          <w:p>
            <w:r>
              <w:t>26.55564112437428</w:t>
            </w:r>
          </w:p>
        </w:tc>
      </w:tr>
      <w:tr>
        <w:tc>
          <w:tcPr>
            <w:tcW w:type="dxa" w:w="2880"/>
          </w:tcPr>
          <w:p>
            <w:r>
              <w:t>68</w:t>
            </w:r>
          </w:p>
        </w:tc>
        <w:tc>
          <w:tcPr>
            <w:tcW w:type="dxa" w:w="2880"/>
          </w:tcPr>
          <w:p>
            <w:r>
              <w:t>68</w:t>
            </w:r>
          </w:p>
        </w:tc>
        <w:tc>
          <w:tcPr>
            <w:tcW w:type="dxa" w:w="2880"/>
          </w:tcPr>
          <w:p>
            <w:r>
              <w:t>26.69464901345154</w:t>
            </w:r>
          </w:p>
        </w:tc>
      </w:tr>
      <w:tr>
        <w:tc>
          <w:tcPr>
            <w:tcW w:type="dxa" w:w="2880"/>
          </w:tcPr>
          <w:p>
            <w:r>
              <w:t>202</w:t>
            </w:r>
          </w:p>
        </w:tc>
        <w:tc>
          <w:tcPr>
            <w:tcW w:type="dxa" w:w="2880"/>
          </w:tcPr>
          <w:p>
            <w:r>
              <w:t>202</w:t>
            </w:r>
          </w:p>
        </w:tc>
        <w:tc>
          <w:tcPr>
            <w:tcW w:type="dxa" w:w="2880"/>
          </w:tcPr>
          <w:p>
            <w:r>
              <w:t>26.873668711949</w:t>
            </w:r>
          </w:p>
        </w:tc>
      </w:tr>
      <w:tr>
        <w:tc>
          <w:tcPr>
            <w:tcW w:type="dxa" w:w="2880"/>
          </w:tcPr>
          <w:p>
            <w:r>
              <w:t>708</w:t>
            </w:r>
          </w:p>
        </w:tc>
        <w:tc>
          <w:tcPr>
            <w:tcW w:type="dxa" w:w="2880"/>
          </w:tcPr>
          <w:p>
            <w:r>
              <w:t>708</w:t>
            </w:r>
          </w:p>
        </w:tc>
        <w:tc>
          <w:tcPr>
            <w:tcW w:type="dxa" w:w="2880"/>
          </w:tcPr>
          <w:p>
            <w:r>
              <w:t>27.163038166162885</w:t>
            </w:r>
          </w:p>
        </w:tc>
      </w:tr>
      <w:tr>
        <w:tc>
          <w:tcPr>
            <w:tcW w:type="dxa" w:w="2880"/>
          </w:tcPr>
          <w:p>
            <w:r>
              <w:t>91</w:t>
            </w:r>
          </w:p>
        </w:tc>
        <w:tc>
          <w:tcPr>
            <w:tcW w:type="dxa" w:w="2880"/>
          </w:tcPr>
          <w:p>
            <w:r>
              <w:t>91</w:t>
            </w:r>
          </w:p>
        </w:tc>
        <w:tc>
          <w:tcPr>
            <w:tcW w:type="dxa" w:w="2880"/>
          </w:tcPr>
          <w:p>
            <w:r>
              <w:t>27.275234418091564</w:t>
            </w:r>
          </w:p>
        </w:tc>
      </w:tr>
      <w:tr>
        <w:tc>
          <w:tcPr>
            <w:tcW w:type="dxa" w:w="2880"/>
          </w:tcPr>
          <w:p>
            <w:r>
              <w:t>603</w:t>
            </w:r>
          </w:p>
        </w:tc>
        <w:tc>
          <w:tcPr>
            <w:tcW w:type="dxa" w:w="2880"/>
          </w:tcPr>
          <w:p>
            <w:r>
              <w:t>603</w:t>
            </w:r>
          </w:p>
        </w:tc>
        <w:tc>
          <w:tcPr>
            <w:tcW w:type="dxa" w:w="2880"/>
          </w:tcPr>
          <w:p>
            <w:r>
              <w:t>27.414106301861402</w:t>
            </w:r>
          </w:p>
        </w:tc>
      </w:tr>
      <w:tr>
        <w:tc>
          <w:tcPr>
            <w:tcW w:type="dxa" w:w="2880"/>
          </w:tcPr>
          <w:p>
            <w:r>
              <w:t>104</w:t>
            </w:r>
          </w:p>
        </w:tc>
        <w:tc>
          <w:tcPr>
            <w:tcW w:type="dxa" w:w="2880"/>
          </w:tcPr>
          <w:p>
            <w:r>
              <w:t>104</w:t>
            </w:r>
          </w:p>
        </w:tc>
        <w:tc>
          <w:tcPr>
            <w:tcW w:type="dxa" w:w="2880"/>
          </w:tcPr>
          <w:p>
            <w:r>
              <w:t>28.321793002915452</w:t>
            </w:r>
          </w:p>
        </w:tc>
      </w:tr>
      <w:tr>
        <w:tc>
          <w:tcPr>
            <w:tcW w:type="dxa" w:w="2880"/>
          </w:tcPr>
          <w:p>
            <w:r>
              <w:t>709</w:t>
            </w:r>
          </w:p>
        </w:tc>
        <w:tc>
          <w:tcPr>
            <w:tcW w:type="dxa" w:w="2880"/>
          </w:tcPr>
          <w:p>
            <w:r>
              <w:t>709</w:t>
            </w:r>
          </w:p>
        </w:tc>
        <w:tc>
          <w:tcPr>
            <w:tcW w:type="dxa" w:w="2880"/>
          </w:tcPr>
          <w:p>
            <w:r>
              <w:t>28.584290479476813</w:t>
            </w:r>
          </w:p>
        </w:tc>
      </w:tr>
      <w:tr>
        <w:tc>
          <w:tcPr>
            <w:tcW w:type="dxa" w:w="2880"/>
          </w:tcPr>
          <w:p>
            <w:r>
              <w:t>312</w:t>
            </w:r>
          </w:p>
        </w:tc>
        <w:tc>
          <w:tcPr>
            <w:tcW w:type="dxa" w:w="2880"/>
          </w:tcPr>
          <w:p>
            <w:r>
              <w:t>312</w:t>
            </w:r>
          </w:p>
        </w:tc>
        <w:tc>
          <w:tcPr>
            <w:tcW w:type="dxa" w:w="2880"/>
          </w:tcPr>
          <w:p>
            <w:r>
              <w:t>29.0</w:t>
            </w:r>
          </w:p>
        </w:tc>
      </w:tr>
      <w:tr>
        <w:tc>
          <w:tcPr>
            <w:tcW w:type="dxa" w:w="2880"/>
          </w:tcPr>
          <w:p>
            <w:r>
              <w:t>306</w:t>
            </w:r>
          </w:p>
        </w:tc>
        <w:tc>
          <w:tcPr>
            <w:tcW w:type="dxa" w:w="2880"/>
          </w:tcPr>
          <w:p>
            <w:r>
              <w:t>306</w:t>
            </w:r>
          </w:p>
        </w:tc>
        <w:tc>
          <w:tcPr>
            <w:tcW w:type="dxa" w:w="2880"/>
          </w:tcPr>
          <w:p>
            <w:r>
              <w:t>29.11237639470765</w:t>
            </w:r>
          </w:p>
        </w:tc>
      </w:tr>
      <w:tr>
        <w:tc>
          <w:tcPr>
            <w:tcW w:type="dxa" w:w="2880"/>
          </w:tcPr>
          <w:p>
            <w:r>
              <w:t>521</w:t>
            </w:r>
          </w:p>
        </w:tc>
        <w:tc>
          <w:tcPr>
            <w:tcW w:type="dxa" w:w="2880"/>
          </w:tcPr>
          <w:p>
            <w:r>
              <w:t>521</w:t>
            </w:r>
          </w:p>
        </w:tc>
        <w:tc>
          <w:tcPr>
            <w:tcW w:type="dxa" w:w="2880"/>
          </w:tcPr>
          <w:p>
            <w:r>
              <w:t>29.14912280701754</w:t>
            </w:r>
          </w:p>
        </w:tc>
      </w:tr>
      <w:tr>
        <w:tc>
          <w:tcPr>
            <w:tcW w:type="dxa" w:w="2880"/>
          </w:tcPr>
          <w:p>
            <w:r>
              <w:t>512</w:t>
            </w:r>
          </w:p>
        </w:tc>
        <w:tc>
          <w:tcPr>
            <w:tcW w:type="dxa" w:w="2880"/>
          </w:tcPr>
          <w:p>
            <w:r>
              <w:t>512</w:t>
            </w:r>
          </w:p>
        </w:tc>
        <w:tc>
          <w:tcPr>
            <w:tcW w:type="dxa" w:w="2880"/>
          </w:tcPr>
          <w:p>
            <w:r>
              <w:t>29.484185389883457</w:t>
            </w:r>
          </w:p>
        </w:tc>
      </w:tr>
      <w:tr>
        <w:tc>
          <w:tcPr>
            <w:tcW w:type="dxa" w:w="2880"/>
          </w:tcPr>
          <w:p>
            <w:r>
              <w:t>10038</w:t>
            </w:r>
          </w:p>
        </w:tc>
        <w:tc>
          <w:tcPr>
            <w:tcW w:type="dxa" w:w="2880"/>
          </w:tcPr>
          <w:p>
            <w:r>
              <w:t>38L</w:t>
            </w:r>
          </w:p>
        </w:tc>
        <w:tc>
          <w:tcPr>
            <w:tcW w:type="dxa" w:w="2880"/>
          </w:tcPr>
          <w:p>
            <w:r>
              <w:t>29.921875</w:t>
            </w:r>
          </w:p>
        </w:tc>
      </w:tr>
      <w:tr>
        <w:tc>
          <w:tcPr>
            <w:tcW w:type="dxa" w:w="2880"/>
          </w:tcPr>
          <w:p>
            <w:r>
              <w:t>533</w:t>
            </w:r>
          </w:p>
        </w:tc>
        <w:tc>
          <w:tcPr>
            <w:tcW w:type="dxa" w:w="2880"/>
          </w:tcPr>
          <w:p>
            <w:r>
              <w:t>533</w:t>
            </w:r>
          </w:p>
        </w:tc>
        <w:tc>
          <w:tcPr>
            <w:tcW w:type="dxa" w:w="2880"/>
          </w:tcPr>
          <w:p>
            <w:r>
              <w:t>30.387205387205388</w:t>
            </w:r>
          </w:p>
        </w:tc>
      </w:tr>
      <w:tr>
        <w:tc>
          <w:tcPr>
            <w:tcW w:type="dxa" w:w="2880"/>
          </w:tcPr>
          <w:p>
            <w:r>
              <w:t>602</w:t>
            </w:r>
          </w:p>
        </w:tc>
        <w:tc>
          <w:tcPr>
            <w:tcW w:type="dxa" w:w="2880"/>
          </w:tcPr>
          <w:p>
            <w:r>
              <w:t>602</w:t>
            </w:r>
          </w:p>
        </w:tc>
        <w:tc>
          <w:tcPr>
            <w:tcW w:type="dxa" w:w="2880"/>
          </w:tcPr>
          <w:p>
            <w:r>
              <w:t>31.141112479474543</w:t>
            </w:r>
          </w:p>
        </w:tc>
      </w:tr>
      <w:tr>
        <w:tc>
          <w:tcPr>
            <w:tcW w:type="dxa" w:w="2880"/>
          </w:tcPr>
          <w:p>
            <w:r>
              <w:t>72</w:t>
            </w:r>
          </w:p>
        </w:tc>
        <w:tc>
          <w:tcPr>
            <w:tcW w:type="dxa" w:w="2880"/>
          </w:tcPr>
          <w:p>
            <w:r>
              <w:t>72</w:t>
            </w:r>
          </w:p>
        </w:tc>
        <w:tc>
          <w:tcPr>
            <w:tcW w:type="dxa" w:w="2880"/>
          </w:tcPr>
          <w:p>
            <w:r>
              <w:t>31.190193953351844</w:t>
            </w:r>
          </w:p>
        </w:tc>
      </w:tr>
      <w:tr>
        <w:tc>
          <w:tcPr>
            <w:tcW w:type="dxa" w:w="2880"/>
          </w:tcPr>
          <w:p>
            <w:r>
              <w:t>10032</w:t>
            </w:r>
          </w:p>
        </w:tc>
        <w:tc>
          <w:tcPr>
            <w:tcW w:type="dxa" w:w="2880"/>
          </w:tcPr>
          <w:p>
            <w:r>
              <w:t>32E</w:t>
            </w:r>
          </w:p>
        </w:tc>
        <w:tc>
          <w:tcPr>
            <w:tcW w:type="dxa" w:w="2880"/>
          </w:tcPr>
          <w:p>
            <w:r>
              <w:t>31.203703703703702</w:t>
            </w:r>
          </w:p>
        </w:tc>
      </w:tr>
      <w:tr>
        <w:tc>
          <w:tcPr>
            <w:tcW w:type="dxa" w:w="2880"/>
          </w:tcPr>
          <w:p>
            <w:r>
              <w:t>506</w:t>
            </w:r>
          </w:p>
        </w:tc>
        <w:tc>
          <w:tcPr>
            <w:tcW w:type="dxa" w:w="2880"/>
          </w:tcPr>
          <w:p>
            <w:r>
              <w:t>506</w:t>
            </w:r>
          </w:p>
        </w:tc>
        <w:tc>
          <w:tcPr>
            <w:tcW w:type="dxa" w:w="2880"/>
          </w:tcPr>
          <w:p>
            <w:r>
              <w:t>32.14380196523054</w:t>
            </w:r>
          </w:p>
        </w:tc>
      </w:tr>
      <w:tr>
        <w:tc>
          <w:tcPr>
            <w:tcW w:type="dxa" w:w="2880"/>
          </w:tcPr>
          <w:p>
            <w:r>
              <w:t>534</w:t>
            </w:r>
          </w:p>
        </w:tc>
        <w:tc>
          <w:tcPr>
            <w:tcW w:type="dxa" w:w="2880"/>
          </w:tcPr>
          <w:p>
            <w:r>
              <w:t>534</w:t>
            </w:r>
          </w:p>
        </w:tc>
        <w:tc>
          <w:tcPr>
            <w:tcW w:type="dxa" w:w="2880"/>
          </w:tcPr>
          <w:p>
            <w:r>
              <w:t>33.042380324989026</w:t>
            </w:r>
          </w:p>
        </w:tc>
      </w:tr>
      <w:tr>
        <w:tc>
          <w:tcPr>
            <w:tcW w:type="dxa" w:w="2880"/>
          </w:tcPr>
          <w:p>
            <w:r>
              <w:t>87</w:t>
            </w:r>
          </w:p>
        </w:tc>
        <w:tc>
          <w:tcPr>
            <w:tcW w:type="dxa" w:w="2880"/>
          </w:tcPr>
          <w:p>
            <w:r>
              <w:t>87</w:t>
            </w:r>
          </w:p>
        </w:tc>
        <w:tc>
          <w:tcPr>
            <w:tcW w:type="dxa" w:w="2880"/>
          </w:tcPr>
          <w:p>
            <w:r>
              <w:t>33.57521788556271</w:t>
            </w:r>
          </w:p>
        </w:tc>
      </w:tr>
      <w:tr>
        <w:tc>
          <w:tcPr>
            <w:tcW w:type="dxa" w:w="2880"/>
          </w:tcPr>
          <w:p>
            <w:r>
              <w:t>409</w:t>
            </w:r>
          </w:p>
        </w:tc>
        <w:tc>
          <w:tcPr>
            <w:tcW w:type="dxa" w:w="2880"/>
          </w:tcPr>
          <w:p>
            <w:r>
              <w:t>409</w:t>
            </w:r>
          </w:p>
        </w:tc>
        <w:tc>
          <w:tcPr>
            <w:tcW w:type="dxa" w:w="2880"/>
          </w:tcPr>
          <w:p>
            <w:r>
              <w:t>33.7037037037037</w:t>
            </w:r>
          </w:p>
        </w:tc>
      </w:tr>
      <w:tr>
        <w:tc>
          <w:tcPr>
            <w:tcW w:type="dxa" w:w="2880"/>
          </w:tcPr>
          <w:p>
            <w:r>
              <w:t>507</w:t>
            </w:r>
          </w:p>
        </w:tc>
        <w:tc>
          <w:tcPr>
            <w:tcW w:type="dxa" w:w="2880"/>
          </w:tcPr>
          <w:p>
            <w:r>
              <w:t>507</w:t>
            </w:r>
          </w:p>
        </w:tc>
        <w:tc>
          <w:tcPr>
            <w:tcW w:type="dxa" w:w="2880"/>
          </w:tcPr>
          <w:p>
            <w:r>
              <w:t>34.596774193548384</w:t>
            </w:r>
          </w:p>
        </w:tc>
      </w:tr>
      <w:tr>
        <w:tc>
          <w:tcPr>
            <w:tcW w:type="dxa" w:w="2880"/>
          </w:tcPr>
          <w:p>
            <w:r>
              <w:t>403</w:t>
            </w:r>
          </w:p>
        </w:tc>
        <w:tc>
          <w:tcPr>
            <w:tcW w:type="dxa" w:w="2880"/>
          </w:tcPr>
          <w:p>
            <w:r>
              <w:t>403</w:t>
            </w:r>
          </w:p>
        </w:tc>
        <w:tc>
          <w:tcPr>
            <w:tcW w:type="dxa" w:w="2880"/>
          </w:tcPr>
          <w:p>
            <w:r>
              <w:t>35.20833333333333</w:t>
            </w:r>
          </w:p>
        </w:tc>
      </w:tr>
      <w:tr>
        <w:tc>
          <w:tcPr>
            <w:tcW w:type="dxa" w:w="2880"/>
          </w:tcPr>
          <w:p>
            <w:r>
              <w:t>20406</w:t>
            </w:r>
          </w:p>
        </w:tc>
        <w:tc>
          <w:tcPr>
            <w:tcW w:type="dxa" w:w="2880"/>
          </w:tcPr>
          <w:p>
            <w:r>
              <w:t>406L</w:t>
            </w:r>
          </w:p>
        </w:tc>
        <w:tc>
          <w:tcPr>
            <w:tcW w:type="dxa" w:w="2880"/>
          </w:tcPr>
          <w:p>
            <w:r>
              <w:t>35.234375</w:t>
            </w:r>
          </w:p>
        </w:tc>
      </w:tr>
      <w:tr>
        <w:tc>
          <w:tcPr>
            <w:tcW w:type="dxa" w:w="2880"/>
          </w:tcPr>
          <w:p>
            <w:r>
              <w:t>303</w:t>
            </w:r>
          </w:p>
        </w:tc>
        <w:tc>
          <w:tcPr>
            <w:tcW w:type="dxa" w:w="2880"/>
          </w:tcPr>
          <w:p>
            <w:r>
              <w:t>303</w:t>
            </w:r>
          </w:p>
        </w:tc>
        <w:tc>
          <w:tcPr>
            <w:tcW w:type="dxa" w:w="2880"/>
          </w:tcPr>
          <w:p>
            <w:r>
              <w:t>36.62567744755245</w:t>
            </w:r>
          </w:p>
        </w:tc>
      </w:tr>
      <w:tr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37.22222222222222</w:t>
            </w:r>
          </w:p>
        </w:tc>
      </w:tr>
      <w:tr>
        <w:tc>
          <w:tcPr>
            <w:tcW w:type="dxa" w:w="2880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38.18181818181818</w:t>
            </w:r>
          </w:p>
        </w:tc>
      </w:tr>
      <w:tr>
        <w:tc>
          <w:tcPr>
            <w:tcW w:type="dxa" w:w="2880"/>
          </w:tcPr>
          <w:p>
            <w:r>
              <w:t>10087</w:t>
            </w:r>
          </w:p>
        </w:tc>
        <w:tc>
          <w:tcPr>
            <w:tcW w:type="dxa" w:w="2880"/>
          </w:tcPr>
          <w:p>
            <w:r>
              <w:t>87A</w:t>
            </w:r>
          </w:p>
        </w:tc>
        <w:tc>
          <w:tcPr>
            <w:tcW w:type="dxa" w:w="2880"/>
          </w:tcPr>
          <w:p>
            <w:r>
              <w:t>38.18181818181818</w:t>
            </w:r>
          </w:p>
        </w:tc>
      </w:tr>
      <w:tr>
        <w:tc>
          <w:tcPr>
            <w:tcW w:type="dxa" w:w="2880"/>
          </w:tcPr>
          <w:p>
            <w:r>
              <w:t>606</w:t>
            </w:r>
          </w:p>
        </w:tc>
        <w:tc>
          <w:tcPr>
            <w:tcW w:type="dxa" w:w="2880"/>
          </w:tcPr>
          <w:p>
            <w:r>
              <w:t>606</w:t>
            </w:r>
          </w:p>
        </w:tc>
        <w:tc>
          <w:tcPr>
            <w:tcW w:type="dxa" w:w="2880"/>
          </w:tcPr>
          <w:p>
            <w:r>
              <w:t>38.68817204301075</w:t>
            </w:r>
          </w:p>
        </w:tc>
      </w:tr>
      <w:tr>
        <w:tc>
          <w:tcPr>
            <w:tcW w:type="dxa" w:w="2880"/>
          </w:tcPr>
          <w:p>
            <w:r>
              <w:t>10405</w:t>
            </w:r>
          </w:p>
        </w:tc>
        <w:tc>
          <w:tcPr>
            <w:tcW w:type="dxa" w:w="2880"/>
          </w:tcPr>
          <w:p>
            <w:r>
              <w:t>405L</w:t>
            </w:r>
          </w:p>
        </w:tc>
        <w:tc>
          <w:tcPr>
            <w:tcW w:type="dxa" w:w="2880"/>
          </w:tcPr>
          <w:p>
            <w:r>
              <w:t>39.68983957219251</w:t>
            </w:r>
          </w:p>
        </w:tc>
      </w:tr>
      <w:tr>
        <w:tc>
          <w:tcPr>
            <w:tcW w:type="dxa" w:w="2880"/>
          </w:tcPr>
          <w:p>
            <w:r>
              <w:t>513</w:t>
            </w:r>
          </w:p>
        </w:tc>
        <w:tc>
          <w:tcPr>
            <w:tcW w:type="dxa" w:w="2880"/>
          </w:tcPr>
          <w:p>
            <w:r>
              <w:t>513</w:t>
            </w:r>
          </w:p>
        </w:tc>
        <w:tc>
          <w:tcPr>
            <w:tcW w:type="dxa" w:w="2880"/>
          </w:tcPr>
          <w:p>
            <w:r>
              <w:t>40.71686792739424</w:t>
            </w:r>
          </w:p>
        </w:tc>
      </w:tr>
      <w:tr>
        <w:tc>
          <w:tcPr>
            <w:tcW w:type="dxa" w:w="2880"/>
          </w:tcPr>
          <w:p>
            <w:r>
              <w:t>408</w:t>
            </w:r>
          </w:p>
        </w:tc>
        <w:tc>
          <w:tcPr>
            <w:tcW w:type="dxa" w:w="2880"/>
          </w:tcPr>
          <w:p>
            <w:r>
              <w:t>408</w:t>
            </w:r>
          </w:p>
        </w:tc>
        <w:tc>
          <w:tcPr>
            <w:tcW w:type="dxa" w:w="2880"/>
          </w:tcPr>
          <w:p>
            <w:r>
              <w:t>41.74447942948892</w:t>
            </w:r>
          </w:p>
        </w:tc>
      </w:tr>
      <w:tr>
        <w:tc>
          <w:tcPr>
            <w:tcW w:type="dxa" w:w="2880"/>
          </w:tcPr>
          <w:p>
            <w:r>
              <w:t>106</w:t>
            </w:r>
          </w:p>
        </w:tc>
        <w:tc>
          <w:tcPr>
            <w:tcW w:type="dxa" w:w="2880"/>
          </w:tcPr>
          <w:p>
            <w:r>
              <w:t>106</w:t>
            </w:r>
          </w:p>
        </w:tc>
        <w:tc>
          <w:tcPr>
            <w:tcW w:type="dxa" w:w="2880"/>
          </w:tcPr>
          <w:p>
            <w:r>
              <w:t>42.261904761904766</w:t>
            </w:r>
          </w:p>
        </w:tc>
      </w:tr>
      <w:tr>
        <w:tc>
          <w:tcPr>
            <w:tcW w:type="dxa" w:w="2880"/>
          </w:tcPr>
          <w:p>
            <w:r>
              <w:t>20407</w:t>
            </w:r>
          </w:p>
        </w:tc>
        <w:tc>
          <w:tcPr>
            <w:tcW w:type="dxa" w:w="2880"/>
          </w:tcPr>
          <w:p>
            <w:r>
              <w:t>407L</w:t>
            </w:r>
          </w:p>
        </w:tc>
        <w:tc>
          <w:tcPr>
            <w:tcW w:type="dxa" w:w="2880"/>
          </w:tcPr>
          <w:p>
            <w:r>
              <w:t>42.875</w:t>
            </w:r>
          </w:p>
        </w:tc>
      </w:tr>
      <w:tr>
        <w:tc>
          <w:tcPr>
            <w:tcW w:type="dxa" w:w="2880"/>
          </w:tcPr>
          <w:p>
            <w:r>
              <w:t>407</w:t>
            </w:r>
          </w:p>
        </w:tc>
        <w:tc>
          <w:tcPr>
            <w:tcW w:type="dxa" w:w="2880"/>
          </w:tcPr>
          <w:p>
            <w:r>
              <w:t>407</w:t>
            </w:r>
          </w:p>
        </w:tc>
        <w:tc>
          <w:tcPr>
            <w:tcW w:type="dxa" w:w="2880"/>
          </w:tcPr>
          <w:p>
            <w:r>
              <w:t>43.26923076923077</w:t>
            </w:r>
          </w:p>
        </w:tc>
      </w:tr>
      <w:tr>
        <w:tc>
          <w:tcPr>
            <w:tcW w:type="dxa" w:w="2880"/>
          </w:tcPr>
          <w:p>
            <w:r>
              <w:t>711</w:t>
            </w:r>
          </w:p>
        </w:tc>
        <w:tc>
          <w:tcPr>
            <w:tcW w:type="dxa" w:w="2880"/>
          </w:tcPr>
          <w:p>
            <w:r>
              <w:t>711</w:t>
            </w:r>
          </w:p>
        </w:tc>
        <w:tc>
          <w:tcPr>
            <w:tcW w:type="dxa" w:w="2880"/>
          </w:tcPr>
          <w:p>
            <w:r>
              <w:t>47.916666666666664</w:t>
            </w:r>
          </w:p>
        </w:tc>
      </w:tr>
      <w:tr>
        <w:tc>
          <w:tcPr>
            <w:tcW w:type="dxa" w:w="2880"/>
          </w:tcPr>
          <w:p>
            <w:r>
              <w:t>10056</w:t>
            </w:r>
          </w:p>
        </w:tc>
        <w:tc>
          <w:tcPr>
            <w:tcW w:type="dxa" w:w="2880"/>
          </w:tcPr>
          <w:p>
            <w:r>
              <w:t>56L</w:t>
            </w:r>
          </w:p>
        </w:tc>
        <w:tc>
          <w:tcPr>
            <w:tcW w:type="dxa" w:w="2880"/>
          </w:tcPr>
          <w:p>
            <w:r>
              <w:t>48.46153846153846</w:t>
            </w:r>
          </w:p>
        </w:tc>
      </w:tr>
      <w:tr>
        <w:tc>
          <w:tcPr>
            <w:tcW w:type="dxa" w:w="2880"/>
          </w:tcPr>
          <w:p>
            <w:r>
              <w:t>613</w:t>
            </w:r>
          </w:p>
        </w:tc>
        <w:tc>
          <w:tcPr>
            <w:tcW w:type="dxa" w:w="2880"/>
          </w:tcPr>
          <w:p>
            <w:r>
              <w:t>613</w:t>
            </w:r>
          </w:p>
        </w:tc>
        <w:tc>
          <w:tcPr>
            <w:tcW w:type="dxa" w:w="2880"/>
          </w:tcPr>
          <w:p>
            <w:r>
              <w:t>49.64285714285715</w:t>
            </w:r>
          </w:p>
        </w:tc>
      </w:tr>
      <w:tr>
        <w:tc>
          <w:tcPr>
            <w:tcW w:type="dxa" w:w="2880"/>
          </w:tcPr>
          <w:p>
            <w:r>
              <w:t>705</w:t>
            </w:r>
          </w:p>
        </w:tc>
        <w:tc>
          <w:tcPr>
            <w:tcW w:type="dxa" w:w="2880"/>
          </w:tcPr>
          <w:p>
            <w:r>
              <w:t>705</w:t>
            </w:r>
          </w:p>
        </w:tc>
        <w:tc>
          <w:tcPr>
            <w:tcW w:type="dxa" w:w="2880"/>
          </w:tcPr>
          <w:p>
            <w:r>
              <w:t>50.015527950310556</w:t>
            </w:r>
          </w:p>
        </w:tc>
      </w:tr>
      <w:tr>
        <w:tc>
          <w:tcPr>
            <w:tcW w:type="dxa" w:w="2880"/>
          </w:tcPr>
          <w:p>
            <w:r>
              <w:t>503</w:t>
            </w:r>
          </w:p>
        </w:tc>
        <w:tc>
          <w:tcPr>
            <w:tcW w:type="dxa" w:w="2880"/>
          </w:tcPr>
          <w:p>
            <w:r>
              <w:t>503</w:t>
            </w:r>
          </w:p>
        </w:tc>
        <w:tc>
          <w:tcPr>
            <w:tcW w:type="dxa" w:w="2880"/>
          </w:tcPr>
          <w:p>
            <w:r>
              <w:t>51.04804421768707</w:t>
            </w:r>
          </w:p>
        </w:tc>
      </w:tr>
      <w:tr>
        <w:tc>
          <w:tcPr>
            <w:tcW w:type="dxa" w:w="2880"/>
          </w:tcPr>
          <w:p>
            <w:r>
              <w:t>20505</w:t>
            </w:r>
          </w:p>
        </w:tc>
        <w:tc>
          <w:tcPr>
            <w:tcW w:type="dxa" w:w="2880"/>
          </w:tcPr>
          <w:p>
            <w:r>
              <w:t>505R</w:t>
            </w:r>
          </w:p>
        </w:tc>
        <w:tc>
          <w:tcPr>
            <w:tcW w:type="dxa" w:w="2880"/>
          </w:tcPr>
          <w:p>
            <w:r>
              <w:t>51.5625</w:t>
            </w:r>
          </w:p>
        </w:tc>
      </w:tr>
      <w:tr>
        <w:tc>
          <w:tcPr>
            <w:tcW w:type="dxa" w:w="2880"/>
          </w:tcPr>
          <w:p>
            <w:r>
              <w:t>76</w:t>
            </w:r>
          </w:p>
        </w:tc>
        <w:tc>
          <w:tcPr>
            <w:tcW w:type="dxa" w:w="2880"/>
          </w:tcPr>
          <w:p>
            <w:r>
              <w:t>76</w:t>
            </w:r>
          </w:p>
        </w:tc>
        <w:tc>
          <w:tcPr>
            <w:tcW w:type="dxa" w:w="2880"/>
          </w:tcPr>
          <w:p>
            <w:r>
              <w:t>53.18223443223444</w:t>
            </w:r>
          </w:p>
        </w:tc>
      </w:tr>
      <w:tr>
        <w:tc>
          <w:tcPr>
            <w:tcW w:type="dxa" w:w="2880"/>
          </w:tcPr>
          <w:p>
            <w:r>
              <w:t>612</w:t>
            </w:r>
          </w:p>
        </w:tc>
        <w:tc>
          <w:tcPr>
            <w:tcW w:type="dxa" w:w="2880"/>
          </w:tcPr>
          <w:p>
            <w:r>
              <w:t>612</w:t>
            </w:r>
          </w:p>
        </w:tc>
        <w:tc>
          <w:tcPr>
            <w:tcW w:type="dxa" w:w="2880"/>
          </w:tcPr>
          <w:p>
            <w:r>
              <w:t>53.857142857142854</w:t>
            </w:r>
          </w:p>
        </w:tc>
      </w:tr>
      <w:tr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55.39835164835165</w:t>
            </w:r>
          </w:p>
        </w:tc>
      </w:tr>
      <w:tr>
        <w:tc>
          <w:tcPr>
            <w:tcW w:type="dxa" w:w="2880"/>
          </w:tcPr>
          <w:p>
            <w:r>
              <w:t>553</w:t>
            </w:r>
          </w:p>
        </w:tc>
        <w:tc>
          <w:tcPr>
            <w:tcW w:type="dxa" w:w="2880"/>
          </w:tcPr>
          <w:p>
            <w:r>
              <w:t>553</w:t>
            </w:r>
          </w:p>
        </w:tc>
        <w:tc>
          <w:tcPr>
            <w:tcW w:type="dxa" w:w="2880"/>
          </w:tcPr>
          <w:p>
            <w:r>
              <w:t>56.52467532467532</w:t>
            </w:r>
          </w:p>
        </w:tc>
      </w:tr>
      <w:tr>
        <w:tc>
          <w:tcPr>
            <w:tcW w:type="dxa" w:w="2880"/>
          </w:tcPr>
          <w:p>
            <w:r>
              <w:t>501</w:t>
            </w:r>
          </w:p>
        </w:tc>
        <w:tc>
          <w:tcPr>
            <w:tcW w:type="dxa" w:w="2880"/>
          </w:tcPr>
          <w:p>
            <w:r>
              <w:t>501</w:t>
            </w:r>
          </w:p>
        </w:tc>
        <w:tc>
          <w:tcPr>
            <w:tcW w:type="dxa" w:w="2880"/>
          </w:tcPr>
          <w:p>
            <w:r>
              <w:t>56.83333333333332</w:t>
            </w:r>
          </w:p>
        </w:tc>
      </w:tr>
      <w:tr>
        <w:tc>
          <w:tcPr>
            <w:tcW w:type="dxa" w:w="2880"/>
          </w:tcPr>
          <w:p>
            <w:r>
              <w:t>107</w:t>
            </w:r>
          </w:p>
        </w:tc>
        <w:tc>
          <w:tcPr>
            <w:tcW w:type="dxa" w:w="2880"/>
          </w:tcPr>
          <w:p>
            <w:r>
              <w:t>107</w:t>
            </w:r>
          </w:p>
        </w:tc>
        <w:tc>
          <w:tcPr>
            <w:tcW w:type="dxa" w:w="2880"/>
          </w:tcPr>
          <w:p>
            <w:r>
              <w:t>57.57236842105264</w:t>
            </w:r>
          </w:p>
        </w:tc>
      </w:tr>
      <w:tr>
        <w:tc>
          <w:tcPr>
            <w:tcW w:type="dxa" w:w="2880"/>
          </w:tcPr>
          <w:p>
            <w:r>
              <w:t>102</w:t>
            </w:r>
          </w:p>
        </w:tc>
        <w:tc>
          <w:tcPr>
            <w:tcW w:type="dxa" w:w="2880"/>
          </w:tcPr>
          <w:p>
            <w:r>
              <w:t>102</w:t>
            </w:r>
          </w:p>
        </w:tc>
        <w:tc>
          <w:tcPr>
            <w:tcW w:type="dxa" w:w="2880"/>
          </w:tcPr>
          <w:p>
            <w:r>
              <w:t>58.625</w:t>
            </w:r>
          </w:p>
        </w:tc>
      </w:tr>
      <w:tr>
        <w:tc>
          <w:tcPr>
            <w:tcW w:type="dxa" w:w="2880"/>
          </w:tcPr>
          <w:p>
            <w:r>
              <w:t>60</w:t>
            </w:r>
          </w:p>
        </w:tc>
        <w:tc>
          <w:tcPr>
            <w:tcW w:type="dxa" w:w="2880"/>
          </w:tcPr>
          <w:p>
            <w:r>
              <w:t>60</w:t>
            </w:r>
          </w:p>
        </w:tc>
        <w:tc>
          <w:tcPr>
            <w:tcW w:type="dxa" w:w="2880"/>
          </w:tcPr>
          <w:p>
            <w:r>
              <w:t>60.75</w:t>
            </w:r>
          </w:p>
        </w:tc>
      </w:tr>
      <w:tr>
        <w:tc>
          <w:tcPr>
            <w:tcW w:type="dxa" w:w="2880"/>
          </w:tcPr>
          <w:p>
            <w:r>
              <w:t>20060</w:t>
            </w:r>
          </w:p>
        </w:tc>
        <w:tc>
          <w:tcPr>
            <w:tcW w:type="dxa" w:w="2880"/>
          </w:tcPr>
          <w:p>
            <w:r>
              <w:t>60L</w:t>
            </w:r>
          </w:p>
        </w:tc>
        <w:tc>
          <w:tcPr>
            <w:tcW w:type="dxa" w:w="2880"/>
          </w:tcPr>
          <w:p>
            <w:r>
              <w:t>64.67545351473923</w:t>
            </w:r>
          </w:p>
        </w:tc>
      </w:tr>
      <w:tr>
        <w:tc>
          <w:tcPr>
            <w:tcW w:type="dxa" w:w="2880"/>
          </w:tcPr>
          <w:p>
            <w:r>
              <w:t>10706</w:t>
            </w:r>
          </w:p>
        </w:tc>
        <w:tc>
          <w:tcPr>
            <w:tcW w:type="dxa" w:w="2880"/>
          </w:tcPr>
          <w:p>
            <w:r>
              <w:t>706E</w:t>
            </w:r>
          </w:p>
        </w:tc>
        <w:tc>
          <w:tcPr>
            <w:tcW w:type="dxa" w:w="2880"/>
          </w:tcPr>
          <w:p>
            <w:r>
              <w:t>65.42346938775509</w:t>
            </w:r>
          </w:p>
        </w:tc>
      </w:tr>
      <w:tr>
        <w:tc>
          <w:tcPr>
            <w:tcW w:type="dxa" w:w="2880"/>
          </w:tcPr>
          <w:p>
            <w:r>
              <w:t>406</w:t>
            </w:r>
          </w:p>
        </w:tc>
        <w:tc>
          <w:tcPr>
            <w:tcW w:type="dxa" w:w="2880"/>
          </w:tcPr>
          <w:p>
            <w:r>
              <w:t>406</w:t>
            </w:r>
          </w:p>
        </w:tc>
        <w:tc>
          <w:tcPr>
            <w:tcW w:type="dxa" w:w="2880"/>
          </w:tcPr>
          <w:p>
            <w:r>
              <w:t>65.73529411764706</w:t>
            </w:r>
          </w:p>
        </w:tc>
      </w:tr>
      <w:tr>
        <w:tc>
          <w:tcPr>
            <w:tcW w:type="dxa" w:w="2880"/>
          </w:tcPr>
          <w:p>
            <w:r>
              <w:t>404</w:t>
            </w:r>
          </w:p>
        </w:tc>
        <w:tc>
          <w:tcPr>
            <w:tcW w:type="dxa" w:w="2880"/>
          </w:tcPr>
          <w:p>
            <w:r>
              <w:t>404</w:t>
            </w:r>
          </w:p>
        </w:tc>
        <w:tc>
          <w:tcPr>
            <w:tcW w:type="dxa" w:w="2880"/>
          </w:tcPr>
          <w:p>
            <w:r>
              <w:t>65.88235294117646</w:t>
            </w:r>
          </w:p>
        </w:tc>
      </w:tr>
      <w:tr>
        <w:tc>
          <w:tcPr>
            <w:tcW w:type="dxa" w:w="2880"/>
          </w:tcPr>
          <w:p>
            <w:r>
              <w:t>10035</w:t>
            </w:r>
          </w:p>
        </w:tc>
        <w:tc>
          <w:tcPr>
            <w:tcW w:type="dxa" w:w="2880"/>
          </w:tcPr>
          <w:p>
            <w:r>
              <w:t>35L</w:t>
            </w:r>
          </w:p>
        </w:tc>
        <w:tc>
          <w:tcPr>
            <w:tcW w:type="dxa" w:w="2880"/>
          </w:tcPr>
          <w:p>
            <w:r>
              <w:t>66.0</w:t>
            </w:r>
          </w:p>
        </w:tc>
      </w:tr>
      <w:tr>
        <w:tc>
          <w:tcPr>
            <w:tcW w:type="dxa" w:w="2880"/>
          </w:tcPr>
          <w:p>
            <w:r>
              <w:t>110</w:t>
            </w:r>
          </w:p>
        </w:tc>
        <w:tc>
          <w:tcPr>
            <w:tcW w:type="dxa" w:w="2880"/>
          </w:tcPr>
          <w:p>
            <w:r>
              <w:t>110</w:t>
            </w:r>
          </w:p>
        </w:tc>
        <w:tc>
          <w:tcPr>
            <w:tcW w:type="dxa" w:w="2880"/>
          </w:tcPr>
          <w:p>
            <w:r>
              <w:t>74.33333333333336</w:t>
            </w:r>
          </w:p>
        </w:tc>
      </w:tr>
      <w:tr>
        <w:tc>
          <w:tcPr>
            <w:tcW w:type="dxa" w:w="2880"/>
          </w:tcPr>
          <w:p>
            <w:r>
              <w:t>109</w:t>
            </w:r>
          </w:p>
        </w:tc>
        <w:tc>
          <w:tcPr>
            <w:tcW w:type="dxa" w:w="2880"/>
          </w:tcPr>
          <w:p>
            <w:r>
              <w:t>109</w:t>
            </w:r>
          </w:p>
        </w:tc>
        <w:tc>
          <w:tcPr>
            <w:tcW w:type="dxa" w:w="2880"/>
          </w:tcPr>
          <w:p>
            <w:r>
              <w:t>76.3809523809524</w:t>
            </w:r>
          </w:p>
        </w:tc>
      </w:tr>
      <w:tr>
        <w:tc>
          <w:tcPr>
            <w:tcW w:type="dxa" w:w="2880"/>
          </w:tcPr>
          <w:p>
            <w:r>
              <w:t>607</w:t>
            </w:r>
          </w:p>
        </w:tc>
        <w:tc>
          <w:tcPr>
            <w:tcW w:type="dxa" w:w="2880"/>
          </w:tcPr>
          <w:p>
            <w:r>
              <w:t>607</w:t>
            </w:r>
          </w:p>
        </w:tc>
        <w:tc>
          <w:tcPr>
            <w:tcW w:type="dxa" w:w="2880"/>
          </w:tcPr>
          <w:p>
            <w:r>
              <w:t>91.875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