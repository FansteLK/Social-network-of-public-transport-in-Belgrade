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route_short_name</w:t>
            </w:r>
          </w:p>
        </w:tc>
        <w:tc>
          <w:tcPr>
            <w:tcW w:type="dxa" w:w="4320"/>
          </w:tcPr>
          <w:p>
            <w:r>
              <w:t>size</w:t>
            </w:r>
          </w:p>
        </w:tc>
      </w:tr>
      <w:tr>
        <w:tc>
          <w:tcPr>
            <w:tcW w:type="dxa" w:w="4320"/>
          </w:tcPr>
          <w:p>
            <w:r>
              <w:t>25P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605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610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302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405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604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601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408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303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708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401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603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407L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511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402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534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403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551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707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407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613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602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304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27E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607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406L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507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311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612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706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307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202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504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703L1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503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409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501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305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105L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81L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306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512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406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3A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709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611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404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704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711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502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309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505R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32E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EKO1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EKO2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505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706E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521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553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405L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308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506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705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606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60L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532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35L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531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56L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312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29A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513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38L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505L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703L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309L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26L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702L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310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700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21A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533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87A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22L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